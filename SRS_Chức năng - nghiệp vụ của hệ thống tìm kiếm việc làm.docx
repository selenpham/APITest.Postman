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ascii="Arial" w:hAnsi="Arial" w:eastAsia="Arial" w:cs="Arial"/>
          <w:b/>
          <w:sz w:val="20"/>
          <w:szCs w:val="20"/>
        </w:rPr>
      </w:pPr>
      <w:r>
        <w:rPr>
          <w:rFonts w:ascii="Arial" w:hAnsi="Arial" w:eastAsia="Arial" w:cs="Arial"/>
          <w:b/>
          <w:color w:val="000000"/>
          <w:sz w:val="20"/>
          <w:szCs w:val="20"/>
          <w:rtl w:val="0"/>
        </w:rPr>
        <w:t xml:space="preserve">TÀI LIỆU </w:t>
      </w:r>
      <w:r>
        <w:rPr>
          <w:rFonts w:ascii="Arial" w:hAnsi="Arial" w:eastAsia="Arial" w:cs="Arial"/>
          <w:b/>
          <w:sz w:val="20"/>
          <w:szCs w:val="20"/>
          <w:rtl w:val="0"/>
        </w:rPr>
        <w:t xml:space="preserve">PHÂN TÍCH YÊU CẦU </w:t>
      </w:r>
    </w:p>
    <w:p>
      <w:pPr>
        <w:spacing w:after="120"/>
        <w:jc w:val="center"/>
        <w:rPr>
          <w:rFonts w:ascii="Arial" w:hAnsi="Arial" w:eastAsia="Arial" w:cs="Arial"/>
          <w:b/>
          <w:sz w:val="20"/>
          <w:szCs w:val="20"/>
        </w:rPr>
      </w:pPr>
      <w:r>
        <w:rPr>
          <w:rFonts w:ascii="Arial" w:hAnsi="Arial" w:eastAsia="Arial" w:cs="Arial"/>
          <w:b/>
          <w:sz w:val="20"/>
          <w:szCs w:val="20"/>
          <w:rtl w:val="0"/>
        </w:rPr>
        <w:t>HỆ THỐNG TÌM KIẾM VIỆC LÀM</w:t>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r>
        <w:rPr>
          <w:rFonts w:ascii="Arial" w:hAnsi="Arial" w:eastAsia="Arial" w:cs="Arial"/>
          <w:b/>
          <w:sz w:val="20"/>
          <w:szCs w:val="20"/>
          <w:rtl w:val="0"/>
        </w:rPr>
        <w:br w:type="textWrapping"/>
      </w:r>
    </w:p>
    <w:tbl>
      <w:tblPr>
        <w:tblStyle w:val="25"/>
        <w:tblW w:w="9638" w:type="dxa"/>
        <w:tblInd w:w="0" w:type="dxa"/>
        <w:tblLayout w:type="fixed"/>
        <w:tblCellMar>
          <w:top w:w="55" w:type="dxa"/>
          <w:left w:w="55" w:type="dxa"/>
          <w:bottom w:w="55" w:type="dxa"/>
          <w:right w:w="55" w:type="dxa"/>
        </w:tblCellMar>
      </w:tblPr>
      <w:tblGrid>
        <w:gridCol w:w="9638"/>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TESTER-ASSIGNMENT</w:t>
            </w:r>
          </w:p>
        </w:tc>
      </w:tr>
    </w:tbl>
    <w:p>
      <w:pPr>
        <w:spacing w:after="120"/>
        <w:jc w:val="center"/>
        <w:rPr>
          <w:rFonts w:ascii="Arial" w:hAnsi="Arial" w:eastAsia="Arial" w:cs="Arial"/>
          <w:b/>
          <w:sz w:val="20"/>
          <w:szCs w:val="20"/>
        </w:rPr>
      </w:pPr>
      <w:r>
        <w:br w:type="page"/>
      </w:r>
    </w:p>
    <w:p>
      <w:pPr>
        <w:pStyle w:val="15"/>
        <w:rPr>
          <w:rFonts w:ascii="Arial" w:hAnsi="Arial" w:eastAsia="Arial" w:cs="Arial"/>
          <w:b w:val="0"/>
          <w:sz w:val="24"/>
          <w:szCs w:val="24"/>
        </w:rPr>
      </w:pPr>
      <w:r>
        <w:rPr>
          <w:rFonts w:ascii="Arial" w:hAnsi="Arial" w:eastAsia="Arial" w:cs="Arial"/>
          <w:b w:val="0"/>
          <w:sz w:val="24"/>
          <w:szCs w:val="24"/>
          <w:rtl w:val="0"/>
        </w:rPr>
        <w:t>BẢNG GHI NHẬN THAY ĐỔI</w:t>
      </w:r>
    </w:p>
    <w:tbl>
      <w:tblPr>
        <w:tblStyle w:val="26"/>
        <w:tblW w:w="9545" w:type="dxa"/>
        <w:tblInd w:w="73" w:type="dxa"/>
        <w:tblLayout w:type="fixed"/>
        <w:tblCellMar>
          <w:top w:w="55" w:type="dxa"/>
          <w:left w:w="55" w:type="dxa"/>
          <w:bottom w:w="55" w:type="dxa"/>
          <w:right w:w="55" w:type="dxa"/>
        </w:tblCellMar>
      </w:tblPr>
      <w:tblGrid>
        <w:gridCol w:w="1264"/>
        <w:gridCol w:w="1523"/>
        <w:gridCol w:w="900"/>
        <w:gridCol w:w="5858"/>
      </w:tblGrid>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shd w:val="clear" w:color="auto" w:fill="F2F2F2"/>
            <w:vAlign w:val="center"/>
          </w:tcPr>
          <w:p>
            <w:pPr>
              <w:spacing w:after="60"/>
              <w:ind w:left="-57" w:right="-57" w:firstLine="0"/>
              <w:jc w:val="center"/>
              <w:rPr>
                <w:rFonts w:ascii="Arial" w:hAnsi="Arial" w:eastAsia="Arial" w:cs="Arial"/>
                <w:sz w:val="20"/>
                <w:szCs w:val="20"/>
              </w:rPr>
            </w:pPr>
            <w:r>
              <w:rPr>
                <w:rFonts w:ascii="Arial" w:hAnsi="Arial" w:eastAsia="Arial" w:cs="Arial"/>
                <w:sz w:val="20"/>
                <w:szCs w:val="20"/>
                <w:rtl w:val="0"/>
              </w:rPr>
              <w:t>Ngày</w:t>
            </w:r>
          </w:p>
          <w:p>
            <w:pPr>
              <w:spacing w:after="60"/>
              <w:ind w:left="-57" w:right="-57" w:firstLine="0"/>
              <w:jc w:val="center"/>
              <w:rPr>
                <w:rFonts w:ascii="Arial" w:hAnsi="Arial" w:eastAsia="Arial" w:cs="Arial"/>
                <w:sz w:val="20"/>
                <w:szCs w:val="20"/>
              </w:rPr>
            </w:pPr>
            <w:r>
              <w:rPr>
                <w:rFonts w:ascii="Arial" w:hAnsi="Arial" w:eastAsia="Arial" w:cs="Arial"/>
                <w:sz w:val="20"/>
                <w:szCs w:val="20"/>
                <w:rtl w:val="0"/>
              </w:rPr>
              <w:t>thay đổi</w:t>
            </w:r>
          </w:p>
        </w:tc>
        <w:tc>
          <w:tcPr>
            <w:tcBorders>
              <w:top w:val="dotted" w:color="000000" w:sz="4" w:space="0"/>
              <w:left w:val="dotted" w:color="000000" w:sz="4" w:space="0"/>
              <w:bottom w:val="dotted" w:color="000000" w:sz="4" w:space="0"/>
              <w:right w:val="dotted" w:color="000000" w:sz="4" w:space="0"/>
            </w:tcBorders>
            <w:shd w:val="clear" w:color="auto" w:fill="F2F2F2"/>
          </w:tcPr>
          <w:p>
            <w:pPr>
              <w:spacing w:after="60"/>
              <w:ind w:left="-57" w:right="-57" w:firstLine="0"/>
              <w:jc w:val="center"/>
              <w:rPr>
                <w:rFonts w:ascii="Arial" w:hAnsi="Arial" w:eastAsia="Arial" w:cs="Arial"/>
                <w:sz w:val="20"/>
                <w:szCs w:val="20"/>
              </w:rPr>
            </w:pPr>
            <w:r>
              <w:rPr>
                <w:rFonts w:ascii="Arial" w:hAnsi="Arial" w:eastAsia="Arial" w:cs="Arial"/>
                <w:sz w:val="20"/>
                <w:szCs w:val="20"/>
                <w:rtl w:val="0"/>
              </w:rPr>
              <w:t>Người thay đổi</w:t>
            </w:r>
          </w:p>
        </w:tc>
        <w:tc>
          <w:tcPr>
            <w:tcBorders>
              <w:top w:val="dotted" w:color="000000" w:sz="4" w:space="0"/>
              <w:left w:val="dotted" w:color="000000" w:sz="4" w:space="0"/>
              <w:bottom w:val="dotted" w:color="000000" w:sz="4" w:space="0"/>
              <w:right w:val="dotted" w:color="000000" w:sz="4" w:space="0"/>
            </w:tcBorders>
            <w:shd w:val="clear" w:color="auto" w:fill="F2F2F2"/>
            <w:vAlign w:val="center"/>
          </w:tcPr>
          <w:p>
            <w:pPr>
              <w:spacing w:after="60"/>
              <w:ind w:left="-57" w:right="-57" w:firstLine="0"/>
              <w:jc w:val="center"/>
              <w:rPr>
                <w:rFonts w:ascii="Arial" w:hAnsi="Arial" w:eastAsia="Arial" w:cs="Arial"/>
                <w:sz w:val="20"/>
                <w:szCs w:val="20"/>
              </w:rPr>
            </w:pPr>
            <w:r>
              <w:rPr>
                <w:rFonts w:ascii="Arial" w:hAnsi="Arial" w:eastAsia="Arial" w:cs="Arial"/>
                <w:sz w:val="20"/>
                <w:szCs w:val="20"/>
                <w:rtl w:val="0"/>
              </w:rPr>
              <w:t>Phiên</w:t>
            </w:r>
          </w:p>
          <w:p>
            <w:pPr>
              <w:spacing w:after="60"/>
              <w:ind w:left="-57" w:right="-57" w:firstLine="0"/>
              <w:jc w:val="center"/>
              <w:rPr>
                <w:rFonts w:ascii="Arial" w:hAnsi="Arial" w:eastAsia="Arial" w:cs="Arial"/>
                <w:sz w:val="20"/>
                <w:szCs w:val="20"/>
              </w:rPr>
            </w:pPr>
            <w:r>
              <w:rPr>
                <w:rFonts w:ascii="Arial" w:hAnsi="Arial" w:eastAsia="Arial" w:cs="Arial"/>
                <w:sz w:val="20"/>
                <w:szCs w:val="20"/>
                <w:rtl w:val="0"/>
              </w:rPr>
              <w:t>bản</w:t>
            </w:r>
          </w:p>
        </w:tc>
        <w:tc>
          <w:tcPr>
            <w:tcBorders>
              <w:top w:val="dotted" w:color="000000" w:sz="4" w:space="0"/>
              <w:left w:val="dotted" w:color="000000" w:sz="4" w:space="0"/>
              <w:bottom w:val="dotted" w:color="000000" w:sz="4" w:space="0"/>
              <w:right w:val="dotted" w:color="000000" w:sz="4" w:space="0"/>
            </w:tcBorders>
            <w:shd w:val="clear" w:color="auto" w:fill="F2F2F2"/>
            <w:vAlign w:val="center"/>
          </w:tcPr>
          <w:p>
            <w:pPr>
              <w:spacing w:after="60"/>
              <w:ind w:left="-57" w:right="-57" w:firstLine="0"/>
              <w:jc w:val="center"/>
              <w:rPr>
                <w:rFonts w:ascii="Arial" w:hAnsi="Arial" w:eastAsia="Arial" w:cs="Arial"/>
                <w:sz w:val="20"/>
                <w:szCs w:val="20"/>
              </w:rPr>
            </w:pPr>
            <w:r>
              <w:rPr>
                <w:rFonts w:ascii="Arial" w:hAnsi="Arial" w:eastAsia="Arial" w:cs="Arial"/>
                <w:sz w:val="20"/>
                <w:szCs w:val="20"/>
                <w:rtl w:val="0"/>
              </w:rPr>
              <w:t>Mô tả thay đổi</w:t>
            </w: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r>
              <w:rPr>
                <w:rFonts w:ascii="Arial" w:hAnsi="Arial" w:eastAsia="Arial" w:cs="Arial"/>
                <w:sz w:val="18"/>
                <w:szCs w:val="18"/>
                <w:rtl w:val="0"/>
              </w:rPr>
              <w:t>02/10/2022</w:t>
            </w: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r>
              <w:rPr>
                <w:rFonts w:ascii="Arial" w:hAnsi="Arial" w:eastAsia="Arial" w:cs="Arial"/>
                <w:sz w:val="20"/>
                <w:szCs w:val="20"/>
                <w:rtl w:val="0"/>
              </w:rPr>
              <w:t>ABC</w:t>
            </w: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r>
              <w:rPr>
                <w:rFonts w:ascii="Arial" w:hAnsi="Arial" w:eastAsia="Arial" w:cs="Arial"/>
                <w:sz w:val="20"/>
                <w:szCs w:val="20"/>
                <w:rtl w:val="0"/>
              </w:rPr>
              <w:t>1.0</w:t>
            </w:r>
          </w:p>
        </w:tc>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r>
              <w:rPr>
                <w:rFonts w:ascii="Arial" w:hAnsi="Arial" w:eastAsia="Arial" w:cs="Arial"/>
                <w:sz w:val="20"/>
                <w:szCs w:val="20"/>
                <w:rtl w:val="0"/>
              </w:rPr>
              <w:t>Tạo mới</w:t>
            </w: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color w:val="000000"/>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rPr>
                <w:rFonts w:ascii="Arial" w:hAnsi="Arial" w:eastAsia="Arial" w:cs="Arial"/>
                <w:sz w:val="20"/>
                <w:szCs w:val="20"/>
              </w:rPr>
            </w:pPr>
          </w:p>
        </w:tc>
      </w:tr>
    </w:tbl>
    <w:p>
      <w:pPr>
        <w:spacing w:after="120"/>
        <w:jc w:val="center"/>
        <w:rPr>
          <w:rFonts w:ascii="Arial" w:hAnsi="Arial" w:eastAsia="Arial" w:cs="Arial"/>
        </w:rPr>
      </w:pPr>
      <w:r>
        <w:rPr>
          <w:rFonts w:ascii="Arial" w:hAnsi="Arial" w:eastAsia="Arial" w:cs="Arial"/>
          <w:b/>
          <w:sz w:val="20"/>
          <w:szCs w:val="20"/>
          <w:rtl w:val="0"/>
        </w:rPr>
        <w:br w:type="textWrapping"/>
      </w:r>
      <w:r>
        <w:br w:type="page"/>
      </w:r>
    </w:p>
    <w:p>
      <w:pPr>
        <w:spacing w:after="120"/>
        <w:jc w:val="center"/>
        <w:rPr>
          <w:rFonts w:ascii="Arial" w:hAnsi="Arial" w:eastAsia="Arial" w:cs="Arial"/>
        </w:rPr>
      </w:pPr>
      <w:r>
        <w:rPr>
          <w:rFonts w:ascii="Arial" w:hAnsi="Arial" w:eastAsia="Arial" w:cs="Arial"/>
          <w:b/>
          <w:sz w:val="20"/>
          <w:szCs w:val="20"/>
          <w:rtl w:val="0"/>
        </w:rPr>
        <w:t>MỤC LỤC</w:t>
      </w:r>
    </w:p>
    <w:p>
      <w:pPr>
        <w:spacing w:after="120"/>
        <w:jc w:val="center"/>
        <w:rPr>
          <w:rFonts w:ascii="Arial" w:hAnsi="Arial" w:eastAsia="Arial" w:cs="Arial"/>
        </w:rPr>
      </w:pPr>
    </w:p>
    <w:p>
      <w:pPr>
        <w:spacing w:after="120"/>
        <w:jc w:val="center"/>
        <w:rPr>
          <w:rFonts w:ascii="Arial" w:hAnsi="Arial" w:eastAsia="Arial" w:cs="Arial"/>
        </w:rPr>
      </w:pPr>
    </w:p>
    <w:p>
      <w:pPr>
        <w:spacing w:after="120"/>
        <w:jc w:val="center"/>
        <w:rPr>
          <w:rFonts w:ascii="Arial" w:hAnsi="Arial" w:eastAsia="Arial" w:cs="Arial"/>
        </w:rPr>
      </w:pPr>
      <w:r>
        <w:br w:type="page"/>
      </w:r>
    </w:p>
    <w:p>
      <w:pPr>
        <w:pStyle w:val="2"/>
        <w:numPr>
          <w:ilvl w:val="0"/>
          <w:numId w:val="2"/>
        </w:numPr>
        <w:ind w:left="1004" w:hanging="360"/>
        <w:rPr>
          <w:rFonts w:ascii="Arial" w:hAnsi="Arial" w:eastAsia="Arial" w:cs="Arial"/>
          <w:sz w:val="24"/>
          <w:szCs w:val="24"/>
        </w:rPr>
      </w:pPr>
      <w:bookmarkStart w:id="0" w:name="_heading=h.gjdgxs" w:colFirst="0" w:colLast="0"/>
      <w:bookmarkEnd w:id="0"/>
      <w:r>
        <w:rPr>
          <w:rFonts w:ascii="Arial" w:hAnsi="Arial" w:eastAsia="Arial" w:cs="Arial"/>
          <w:sz w:val="24"/>
          <w:szCs w:val="24"/>
          <w:rtl w:val="0"/>
        </w:rPr>
        <w:t>I. GIỚI THIỆU</w:t>
      </w:r>
    </w:p>
    <w:p>
      <w:pPr>
        <w:pStyle w:val="3"/>
        <w:ind w:left="0" w:firstLine="0"/>
        <w:rPr>
          <w:rFonts w:ascii="Arial" w:hAnsi="Arial" w:eastAsia="Arial" w:cs="Arial"/>
          <w:sz w:val="24"/>
          <w:szCs w:val="24"/>
        </w:rPr>
      </w:pPr>
      <w:bookmarkStart w:id="1" w:name="_heading=h.30j0zll" w:colFirst="0" w:colLast="0"/>
      <w:bookmarkEnd w:id="1"/>
      <w:r>
        <w:rPr>
          <w:rFonts w:ascii="Arial" w:hAnsi="Arial" w:eastAsia="Arial" w:cs="Arial"/>
          <w:sz w:val="24"/>
          <w:szCs w:val="24"/>
          <w:rtl w:val="0"/>
        </w:rPr>
        <w:t>1. Mục đích tài liệu</w:t>
      </w:r>
    </w:p>
    <w:p>
      <w:pPr>
        <w:jc w:val="both"/>
        <w:rPr>
          <w:rFonts w:ascii="Arial" w:hAnsi="Arial" w:eastAsia="Arial" w:cs="Arial"/>
          <w:color w:val="0070C0"/>
          <w:sz w:val="20"/>
          <w:szCs w:val="20"/>
        </w:rPr>
      </w:pPr>
      <w:r>
        <w:rPr>
          <w:rFonts w:ascii="Arial" w:hAnsi="Arial" w:eastAsia="Arial" w:cs="Arial"/>
          <w:sz w:val="20"/>
          <w:szCs w:val="20"/>
          <w:rtl w:val="0"/>
        </w:rPr>
        <w:t>Tài liêu cung cấp những mô tả chi tiết về hệ thống “</w:t>
      </w:r>
      <w:r>
        <w:rPr>
          <w:rFonts w:ascii="Arial" w:hAnsi="Arial" w:eastAsia="Arial" w:cs="Arial"/>
          <w:b/>
          <w:sz w:val="20"/>
          <w:szCs w:val="20"/>
          <w:rtl w:val="0"/>
        </w:rPr>
        <w:t>Tìm kiếm việc làm</w:t>
      </w:r>
      <w:r>
        <w:rPr>
          <w:rFonts w:ascii="Arial" w:hAnsi="Arial" w:eastAsia="Arial" w:cs="Arial"/>
          <w:sz w:val="20"/>
          <w:szCs w:val="20"/>
          <w:rtl w:val="0"/>
        </w:rPr>
        <w:t>”. Nó bao gồm bản phân tích các chức năng, nghiệp vụ chính của hệ thống và sơ dồ quan hệ của các thực thể trong hệ thống..</w:t>
      </w:r>
    </w:p>
    <w:p>
      <w:pPr>
        <w:pStyle w:val="3"/>
        <w:ind w:left="0" w:firstLine="0"/>
        <w:rPr>
          <w:rFonts w:ascii="Arial" w:hAnsi="Arial" w:eastAsia="Arial" w:cs="Arial"/>
          <w:sz w:val="24"/>
          <w:szCs w:val="24"/>
        </w:rPr>
      </w:pPr>
      <w:bookmarkStart w:id="2" w:name="_heading=h.1fob9te" w:colFirst="0" w:colLast="0"/>
      <w:bookmarkEnd w:id="2"/>
      <w:r>
        <w:rPr>
          <w:rFonts w:ascii="Arial" w:hAnsi="Arial" w:eastAsia="Arial" w:cs="Arial"/>
          <w:sz w:val="24"/>
          <w:szCs w:val="24"/>
          <w:rtl w:val="0"/>
        </w:rPr>
        <w:t>2. Phạm vi áp dụng</w:t>
      </w:r>
    </w:p>
    <w:p>
      <w:pPr>
        <w:numPr>
          <w:ilvl w:val="0"/>
          <w:numId w:val="3"/>
        </w:numPr>
        <w:spacing w:before="120"/>
        <w:ind w:left="568" w:hanging="284"/>
        <w:jc w:val="both"/>
        <w:rPr>
          <w:rFonts w:ascii="Arial" w:hAnsi="Arial" w:eastAsia="Arial" w:cs="Arial"/>
          <w:sz w:val="20"/>
          <w:szCs w:val="20"/>
        </w:rPr>
      </w:pPr>
      <w:r>
        <w:rPr>
          <w:rFonts w:ascii="Arial" w:hAnsi="Arial" w:eastAsia="Arial" w:cs="Arial"/>
          <w:sz w:val="20"/>
          <w:szCs w:val="20"/>
          <w:rtl w:val="0"/>
        </w:rPr>
        <w:t>Tài liệu được sử dụng cho người thiết kế, người lập trình, người kiểm thử.</w:t>
      </w:r>
    </w:p>
    <w:p>
      <w:pPr>
        <w:numPr>
          <w:ilvl w:val="0"/>
          <w:numId w:val="3"/>
        </w:numPr>
        <w:spacing w:after="120"/>
        <w:ind w:left="568" w:hanging="284"/>
        <w:jc w:val="both"/>
        <w:rPr>
          <w:rFonts w:ascii="Arial" w:hAnsi="Arial" w:eastAsia="Arial" w:cs="Arial"/>
          <w:sz w:val="20"/>
          <w:szCs w:val="20"/>
        </w:rPr>
      </w:pPr>
      <w:r>
        <w:rPr>
          <w:rFonts w:ascii="Arial" w:hAnsi="Arial" w:eastAsia="Arial" w:cs="Arial"/>
          <w:sz w:val="20"/>
          <w:szCs w:val="20"/>
          <w:rtl w:val="0"/>
        </w:rPr>
        <w:t>Tài liệu này cũng được sử dụng cho nhân viên quản trị, vận hành, bảo trị hệ thống.</w:t>
      </w:r>
    </w:p>
    <w:p>
      <w:pPr>
        <w:pStyle w:val="3"/>
        <w:ind w:left="0" w:firstLine="0"/>
        <w:rPr>
          <w:rFonts w:ascii="Arial" w:hAnsi="Arial" w:eastAsia="Arial" w:cs="Arial"/>
          <w:sz w:val="24"/>
          <w:szCs w:val="24"/>
        </w:rPr>
      </w:pPr>
      <w:bookmarkStart w:id="3" w:name="_heading=h.3znysh7" w:colFirst="0" w:colLast="0"/>
      <w:bookmarkEnd w:id="3"/>
      <w:r>
        <w:rPr>
          <w:rFonts w:ascii="Arial" w:hAnsi="Arial" w:eastAsia="Arial" w:cs="Arial"/>
          <w:sz w:val="24"/>
          <w:szCs w:val="24"/>
          <w:rtl w:val="0"/>
        </w:rPr>
        <w:t>3. Các thuật ngữ và từ viết tắt</w:t>
      </w:r>
    </w:p>
    <w:tbl>
      <w:tblPr>
        <w:tblStyle w:val="27"/>
        <w:tblW w:w="9492" w:type="dxa"/>
        <w:tblInd w:w="276" w:type="dxa"/>
        <w:tblLayout w:type="fixed"/>
        <w:tblCellMar>
          <w:top w:w="55" w:type="dxa"/>
          <w:left w:w="55" w:type="dxa"/>
          <w:bottom w:w="55" w:type="dxa"/>
          <w:right w:w="55" w:type="dxa"/>
        </w:tblCellMar>
      </w:tblPr>
      <w:tblGrid>
        <w:gridCol w:w="560"/>
        <w:gridCol w:w="1560"/>
        <w:gridCol w:w="7372"/>
      </w:tblGrid>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shd w:val="clear" w:color="auto" w:fill="F2F2F2"/>
          </w:tcPr>
          <w:p>
            <w:pPr>
              <w:jc w:val="center"/>
              <w:rPr>
                <w:rFonts w:ascii="Arial" w:hAnsi="Arial" w:eastAsia="Arial" w:cs="Arial"/>
                <w:sz w:val="20"/>
                <w:szCs w:val="20"/>
              </w:rPr>
            </w:pPr>
            <w:r>
              <w:rPr>
                <w:rFonts w:ascii="Arial" w:hAnsi="Arial" w:eastAsia="Arial" w:cs="Arial"/>
                <w:sz w:val="20"/>
                <w:szCs w:val="20"/>
                <w:rtl w:val="0"/>
              </w:rPr>
              <w:t>STT</w:t>
            </w:r>
          </w:p>
        </w:tc>
        <w:tc>
          <w:tcPr>
            <w:tcBorders>
              <w:top w:val="dotted" w:color="000000" w:sz="4" w:space="0"/>
              <w:left w:val="dotted" w:color="000000" w:sz="4" w:space="0"/>
              <w:bottom w:val="dotted" w:color="000000" w:sz="4" w:space="0"/>
              <w:right w:val="dotted" w:color="000000" w:sz="4" w:space="0"/>
            </w:tcBorders>
            <w:shd w:val="clear" w:color="auto" w:fill="F2F2F2"/>
          </w:tcPr>
          <w:p>
            <w:pPr>
              <w:jc w:val="center"/>
              <w:rPr>
                <w:rFonts w:ascii="Arial" w:hAnsi="Arial" w:eastAsia="Arial" w:cs="Arial"/>
                <w:sz w:val="20"/>
                <w:szCs w:val="20"/>
              </w:rPr>
            </w:pPr>
            <w:r>
              <w:rPr>
                <w:rFonts w:ascii="Arial" w:hAnsi="Arial" w:eastAsia="Arial" w:cs="Arial"/>
                <w:sz w:val="20"/>
                <w:szCs w:val="20"/>
                <w:rtl w:val="0"/>
              </w:rPr>
              <w:t>Thuật ngữ</w:t>
            </w:r>
          </w:p>
        </w:tc>
        <w:tc>
          <w:tcPr>
            <w:tcBorders>
              <w:top w:val="dotted" w:color="000000" w:sz="4" w:space="0"/>
              <w:left w:val="dotted" w:color="000000" w:sz="4" w:space="0"/>
              <w:bottom w:val="dotted" w:color="000000" w:sz="4" w:space="0"/>
              <w:right w:val="dotted" w:color="000000" w:sz="4" w:space="0"/>
            </w:tcBorders>
            <w:shd w:val="clear" w:color="auto" w:fill="F2F2F2"/>
          </w:tcPr>
          <w:p>
            <w:pPr>
              <w:jc w:val="center"/>
              <w:rPr>
                <w:rFonts w:ascii="Arial" w:hAnsi="Arial" w:eastAsia="Arial" w:cs="Arial"/>
                <w:sz w:val="20"/>
                <w:szCs w:val="20"/>
              </w:rPr>
            </w:pPr>
            <w:r>
              <w:rPr>
                <w:rFonts w:ascii="Arial" w:hAnsi="Arial" w:eastAsia="Arial" w:cs="Arial"/>
                <w:sz w:val="20"/>
                <w:szCs w:val="20"/>
                <w:rtl w:val="0"/>
              </w:rPr>
              <w:t>Định nghĩa</w:t>
            </w: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1</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2</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3</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4</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rPr>
                <w:rFonts w:ascii="Arial" w:hAnsi="Arial" w:eastAsia="Arial" w:cs="Arial"/>
                <w:sz w:val="20"/>
                <w:szCs w:val="20"/>
              </w:rPr>
            </w:pPr>
            <w:r>
              <w:rPr>
                <w:rFonts w:ascii="Arial" w:hAnsi="Arial" w:eastAsia="Arial" w:cs="Arial"/>
                <w:sz w:val="20"/>
                <w:szCs w:val="20"/>
                <w:rtl w:val="0"/>
              </w:rPr>
              <w:t>5</w:t>
            </w:r>
          </w:p>
        </w:tc>
        <w:tc>
          <w:tcPr>
            <w:tcBorders>
              <w:top w:val="dotted" w:color="000000" w:sz="4" w:space="0"/>
              <w:left w:val="dotted" w:color="000000" w:sz="4" w:space="0"/>
              <w:bottom w:val="dotted" w:color="000000" w:sz="4" w:space="0"/>
              <w:right w:val="dotted" w:color="000000" w:sz="4" w:space="0"/>
            </w:tcBorders>
            <w:vAlign w:val="center"/>
          </w:tcPr>
          <w:p>
            <w:pPr>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6</w:t>
            </w:r>
          </w:p>
        </w:tc>
        <w:tc>
          <w:tcPr>
            <w:tcBorders>
              <w:top w:val="dotted" w:color="000000" w:sz="4" w:space="0"/>
              <w:left w:val="dotted" w:color="000000" w:sz="4" w:space="0"/>
              <w:bottom w:val="dotted" w:color="000000" w:sz="4" w:space="0"/>
              <w:right w:val="dotted" w:color="000000" w:sz="4" w:space="0"/>
            </w:tcBorders>
          </w:tcPr>
          <w:p>
            <w:pPr>
              <w:rPr>
                <w:rFonts w:ascii="Arial" w:hAnsi="Arial" w:eastAsia="Arial" w:cs="Arial"/>
                <w:color w:val="000000"/>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7</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8</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10</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11</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r>
        <w:tblPrEx>
          <w:tblCellMar>
            <w:top w:w="55" w:type="dxa"/>
            <w:left w:w="55" w:type="dxa"/>
            <w:bottom w:w="55" w:type="dxa"/>
            <w:right w:w="5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r>
              <w:rPr>
                <w:rFonts w:ascii="Arial" w:hAnsi="Arial" w:eastAsia="Arial" w:cs="Arial"/>
                <w:sz w:val="20"/>
                <w:szCs w:val="20"/>
                <w:rtl w:val="0"/>
              </w:rPr>
              <w:t>12</w:t>
            </w: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Arial" w:hAnsi="Arial" w:eastAsia="Arial" w:cs="Arial"/>
                <w:sz w:val="20"/>
                <w:szCs w:val="20"/>
              </w:rPr>
            </w:pPr>
          </w:p>
        </w:tc>
      </w:tr>
    </w:tbl>
    <w:p>
      <w:pPr>
        <w:pStyle w:val="3"/>
        <w:spacing w:before="0"/>
        <w:ind w:left="0" w:firstLine="0"/>
        <w:jc w:val="left"/>
        <w:rPr>
          <w:rFonts w:ascii="Arial" w:hAnsi="Arial" w:eastAsia="Arial" w:cs="Arial"/>
          <w:sz w:val="24"/>
          <w:szCs w:val="24"/>
        </w:rPr>
      </w:pPr>
      <w:r>
        <w:br w:type="page"/>
      </w:r>
    </w:p>
    <w:p>
      <w:pPr>
        <w:spacing w:after="120"/>
        <w:jc w:val="both"/>
        <w:rPr>
          <w:rFonts w:ascii="Arial" w:hAnsi="Arial" w:eastAsia="Arial" w:cs="Arial"/>
        </w:rPr>
      </w:pPr>
      <w:r>
        <w:rPr>
          <w:rFonts w:ascii="Arial" w:hAnsi="Arial" w:eastAsia="Arial" w:cs="Arial"/>
          <w:b/>
          <w:rtl w:val="0"/>
        </w:rPr>
        <w:t>II. TỔNG QUAN VỀ HỆ THỐNG</w:t>
      </w:r>
    </w:p>
    <w:p>
      <w:pPr>
        <w:pStyle w:val="3"/>
        <w:spacing w:before="0"/>
        <w:ind w:left="0" w:firstLine="0"/>
        <w:jc w:val="left"/>
        <w:rPr>
          <w:rFonts w:ascii="Arial" w:hAnsi="Arial" w:eastAsia="Arial" w:cs="Arial"/>
          <w:sz w:val="24"/>
          <w:szCs w:val="24"/>
        </w:rPr>
      </w:pPr>
      <w:bookmarkStart w:id="4" w:name="_heading=h.2et92p0" w:colFirst="0" w:colLast="0"/>
      <w:bookmarkEnd w:id="4"/>
      <w:r>
        <w:rPr>
          <w:rFonts w:ascii="Arial" w:hAnsi="Arial" w:eastAsia="Arial" w:cs="Arial"/>
          <w:sz w:val="24"/>
          <w:szCs w:val="24"/>
          <w:rtl w:val="0"/>
        </w:rPr>
        <w:t>2.1. Mô tả</w:t>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b w:val="0"/>
          <w:sz w:val="24"/>
          <w:szCs w:val="24"/>
          <w:rtl w:val="0"/>
        </w:rPr>
        <w:t>Hệ thống “Tìm kiếm việc làm” là một hệ thống giúp kết nói những nhà tuyển dụng và ứng viên, những người mong muốn tìm cho mình một công việc phù hợp.</w:t>
      </w:r>
    </w:p>
    <w:p>
      <w:pPr>
        <w:pStyle w:val="3"/>
        <w:spacing w:before="0"/>
        <w:ind w:left="0" w:firstLine="0"/>
        <w:jc w:val="left"/>
        <w:rPr>
          <w:rFonts w:ascii="Arial" w:hAnsi="Arial" w:eastAsia="Arial" w:cs="Arial"/>
          <w:sz w:val="24"/>
          <w:szCs w:val="24"/>
        </w:rPr>
      </w:pPr>
      <w:r>
        <w:rPr>
          <w:rFonts w:ascii="Arial" w:hAnsi="Arial" w:eastAsia="Arial" w:cs="Arial"/>
          <w:b w:val="0"/>
          <w:sz w:val="24"/>
          <w:szCs w:val="24"/>
          <w:rtl w:val="0"/>
        </w:rPr>
        <w:t>Hệ thống sẽ bao gồm các chức năng chính sau:</w:t>
      </w:r>
    </w:p>
    <w:p>
      <w:pPr>
        <w:pStyle w:val="3"/>
        <w:numPr>
          <w:ilvl w:val="0"/>
          <w:numId w:val="4"/>
        </w:numPr>
        <w:spacing w:before="0"/>
        <w:ind w:left="720" w:hanging="360"/>
        <w:jc w:val="left"/>
        <w:rPr>
          <w:rFonts w:ascii="Arial" w:hAnsi="Arial" w:eastAsia="Arial" w:cs="Arial"/>
          <w:sz w:val="24"/>
          <w:szCs w:val="24"/>
        </w:rPr>
      </w:pPr>
      <w:r>
        <w:rPr>
          <w:rFonts w:ascii="Arial" w:hAnsi="Arial" w:eastAsia="Arial" w:cs="Arial"/>
          <w:b w:val="0"/>
          <w:sz w:val="24"/>
          <w:szCs w:val="24"/>
          <w:rtl w:val="0"/>
        </w:rPr>
        <w:t>Quản lí thông tin ứng viên.</w:t>
      </w:r>
    </w:p>
    <w:p>
      <w:pPr>
        <w:pStyle w:val="3"/>
        <w:numPr>
          <w:ilvl w:val="0"/>
          <w:numId w:val="4"/>
        </w:numPr>
        <w:spacing w:before="0"/>
        <w:ind w:left="720" w:hanging="360"/>
        <w:jc w:val="left"/>
        <w:rPr>
          <w:rFonts w:ascii="Arial" w:hAnsi="Arial" w:eastAsia="Arial" w:cs="Arial"/>
          <w:sz w:val="24"/>
          <w:szCs w:val="24"/>
        </w:rPr>
      </w:pPr>
      <w:r>
        <w:rPr>
          <w:rFonts w:ascii="Arial" w:hAnsi="Arial" w:eastAsia="Arial" w:cs="Arial"/>
          <w:b w:val="0"/>
          <w:sz w:val="24"/>
          <w:szCs w:val="24"/>
          <w:rtl w:val="0"/>
        </w:rPr>
        <w:t>Quản lí thông tin công ty (nhà tuyển dụng).</w:t>
      </w:r>
    </w:p>
    <w:p>
      <w:pPr>
        <w:pStyle w:val="3"/>
        <w:numPr>
          <w:ilvl w:val="0"/>
          <w:numId w:val="4"/>
        </w:numPr>
        <w:spacing w:before="0"/>
        <w:ind w:left="720" w:hanging="360"/>
        <w:jc w:val="left"/>
        <w:rPr>
          <w:rFonts w:ascii="Arial" w:hAnsi="Arial" w:eastAsia="Arial" w:cs="Arial"/>
        </w:rPr>
      </w:pPr>
      <w:r>
        <w:rPr>
          <w:rFonts w:ascii="Arial" w:hAnsi="Arial" w:eastAsia="Arial" w:cs="Arial"/>
          <w:b w:val="0"/>
          <w:sz w:val="24"/>
          <w:szCs w:val="24"/>
          <w:rtl w:val="0"/>
        </w:rPr>
        <w:t>Quản lí các bài viết tìm việc.</w:t>
      </w:r>
    </w:p>
    <w:p>
      <w:pPr>
        <w:pStyle w:val="3"/>
        <w:numPr>
          <w:ilvl w:val="0"/>
          <w:numId w:val="4"/>
        </w:numPr>
        <w:spacing w:before="0"/>
        <w:ind w:left="720" w:hanging="360"/>
        <w:jc w:val="left"/>
        <w:rPr>
          <w:rFonts w:ascii="Arial" w:hAnsi="Arial" w:eastAsia="Arial" w:cs="Arial"/>
        </w:rPr>
      </w:pPr>
      <w:r>
        <w:rPr>
          <w:rFonts w:ascii="Arial" w:hAnsi="Arial" w:eastAsia="Arial" w:cs="Arial"/>
          <w:b w:val="0"/>
          <w:sz w:val="24"/>
          <w:szCs w:val="24"/>
          <w:rtl w:val="0"/>
        </w:rPr>
        <w:t>Cập nhật tin tức cho khách hàng.</w:t>
      </w:r>
    </w:p>
    <w:p>
      <w:pPr>
        <w:pStyle w:val="3"/>
        <w:spacing w:before="0"/>
        <w:ind w:left="0" w:firstLine="0"/>
        <w:jc w:val="left"/>
        <w:rPr>
          <w:rFonts w:ascii="Arial" w:hAnsi="Arial" w:eastAsia="Arial" w:cs="Arial"/>
          <w:sz w:val="24"/>
          <w:szCs w:val="24"/>
        </w:rPr>
      </w:pPr>
      <w:bookmarkStart w:id="5" w:name="_heading=h.tyjcwt" w:colFirst="0" w:colLast="0"/>
      <w:bookmarkEnd w:id="5"/>
      <w:r>
        <w:rPr>
          <w:rFonts w:ascii="Arial" w:hAnsi="Arial" w:eastAsia="Arial" w:cs="Arial"/>
          <w:sz w:val="24"/>
          <w:szCs w:val="24"/>
          <w:rtl w:val="0"/>
        </w:rPr>
        <w:t>2.1. Sơ đồ tổng quan.</w:t>
      </w:r>
    </w:p>
    <w:p>
      <w:pPr>
        <w:rPr>
          <w:rFonts w:ascii="Arial" w:hAnsi="Arial" w:eastAsia="Arial" w:cs="Arial"/>
          <w:color w:val="3C78D8"/>
          <w:highlight w:val="white"/>
        </w:rPr>
      </w:pPr>
      <w:r>
        <w:rPr>
          <w:rFonts w:ascii="Arial" w:hAnsi="Arial" w:eastAsia="Arial" w:cs="Arial"/>
          <w:rtl w:val="0"/>
        </w:rPr>
        <w:t xml:space="preserve">Các bạn có thể xem hình vẽ chi tiết dưới đây: </w:t>
      </w:r>
      <w:r>
        <w:drawing>
          <wp:anchor distT="0" distB="0" distL="0" distR="0" simplePos="0" relativeHeight="251659264" behindDoc="0" locked="0" layoutInCell="1" allowOverlap="1">
            <wp:simplePos x="0" y="0"/>
            <wp:positionH relativeFrom="column">
              <wp:posOffset>-540385</wp:posOffset>
            </wp:positionH>
            <wp:positionV relativeFrom="paragraph">
              <wp:posOffset>219075</wp:posOffset>
            </wp:positionV>
            <wp:extent cx="7200265" cy="368554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7199948" cy="3685687"/>
                    </a:xfrm>
                    <a:prstGeom prst="rect">
                      <a:avLst/>
                    </a:prstGeom>
                  </pic:spPr>
                </pic:pic>
              </a:graphicData>
            </a:graphic>
          </wp:anchor>
        </w:drawing>
      </w:r>
    </w:p>
    <w:p>
      <w:pPr>
        <w:rPr>
          <w:rFonts w:ascii="Arial" w:hAnsi="Arial" w:eastAsia="Arial" w:cs="Arial"/>
          <w:color w:val="3C78D8"/>
          <w:highlight w:val="white"/>
        </w:rPr>
      </w:pPr>
    </w:p>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numPr>
          <w:ilvl w:val="0"/>
          <w:numId w:val="5"/>
        </w:numPr>
        <w:spacing w:before="0"/>
        <w:ind w:left="720" w:hanging="360"/>
        <w:jc w:val="left"/>
        <w:rPr>
          <w:rFonts w:ascii="Arial" w:hAnsi="Arial" w:eastAsia="Arial" w:cs="Arial"/>
          <w:sz w:val="24"/>
          <w:szCs w:val="24"/>
        </w:rPr>
      </w:pP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r>
        <w:rPr>
          <w:rFonts w:ascii="Arial" w:hAnsi="Arial" w:eastAsia="Arial" w:cs="Arial"/>
          <w:sz w:val="24"/>
          <w:szCs w:val="24"/>
          <w:rtl w:val="0"/>
        </w:rPr>
        <w:br w:type="textWrapping"/>
      </w:r>
    </w:p>
    <w:p>
      <w:pPr>
        <w:pStyle w:val="3"/>
        <w:spacing w:before="0"/>
        <w:ind w:left="1004" w:firstLine="0"/>
        <w:jc w:val="left"/>
        <w:rPr>
          <w:rFonts w:ascii="Arial" w:hAnsi="Arial" w:eastAsia="Arial" w:cs="Arial"/>
          <w:sz w:val="26"/>
          <w:szCs w:val="26"/>
        </w:rPr>
      </w:pPr>
      <w:r>
        <w:rPr>
          <w:rFonts w:ascii="Arial" w:hAnsi="Arial" w:eastAsia="Arial" w:cs="Arial"/>
          <w:sz w:val="26"/>
          <w:szCs w:val="26"/>
          <w:rtl w:val="0"/>
        </w:rPr>
        <w:t>Các tác nhân</w:t>
      </w:r>
    </w:p>
    <w:p>
      <w:pPr>
        <w:numPr>
          <w:ilvl w:val="0"/>
          <w:numId w:val="5"/>
        </w:numPr>
        <w:ind w:left="720" w:hanging="360"/>
        <w:rPr>
          <w:rFonts w:ascii="Calibri" w:hAnsi="Calibri" w:eastAsia="Calibri" w:cs="Calibri"/>
        </w:rPr>
      </w:pPr>
      <w:r>
        <w:rPr>
          <w:rFonts w:ascii="Arial" w:hAnsi="Arial" w:eastAsia="Arial" w:cs="Arial"/>
          <w:b/>
          <w:rtl w:val="0"/>
        </w:rPr>
        <w:t>Nhà quản trị</w:t>
      </w:r>
      <w:r>
        <w:rPr>
          <w:rFonts w:ascii="Arial" w:hAnsi="Arial" w:eastAsia="Arial" w:cs="Arial"/>
          <w:rtl w:val="0"/>
        </w:rPr>
        <w:t>: Người có nhiều quyền hạn trong quản trị hệ thống bao gồm: quản lý kiểu công việc, quản lý tài khoản, quản lý, phê duyệt bài viết của nhà tuyển dụng, quản lý trích xuất báo cáo, thống kê…</w:t>
      </w:r>
    </w:p>
    <w:p>
      <w:pPr>
        <w:numPr>
          <w:ilvl w:val="0"/>
          <w:numId w:val="5"/>
        </w:numPr>
        <w:ind w:left="720" w:hanging="360"/>
        <w:rPr>
          <w:rFonts w:ascii="Calibri" w:hAnsi="Calibri" w:eastAsia="Calibri" w:cs="Calibri"/>
        </w:rPr>
      </w:pPr>
      <w:r>
        <w:rPr>
          <w:rFonts w:ascii="Arial" w:hAnsi="Arial" w:eastAsia="Arial" w:cs="Arial"/>
          <w:b/>
          <w:rtl w:val="0"/>
        </w:rPr>
        <w:t xml:space="preserve">Khách: </w:t>
      </w:r>
      <w:r>
        <w:rPr>
          <w:rFonts w:ascii="Arial" w:hAnsi="Arial" w:eastAsia="Arial" w:cs="Arial"/>
          <w:rtl w:val="0"/>
        </w:rPr>
        <w:t>những người chỉ có quyền xem các thông tin cơ bản của hệ thống  như quảng cáo của nhà tuyển dụng, tin tuyển dụng mới, danh sách các nhà tuyển dụng..</w:t>
      </w:r>
      <w:r>
        <w:rPr>
          <w:rFonts w:ascii="Arial" w:hAnsi="Arial" w:eastAsia="Arial" w:cs="Arial"/>
          <w:rtl w:val="0"/>
        </w:rPr>
        <w:br w:type="textWrapping"/>
      </w:r>
      <w:r>
        <w:rPr>
          <w:rFonts w:ascii="Arial" w:hAnsi="Arial" w:eastAsia="Arial" w:cs="Arial"/>
          <w:rtl w:val="0"/>
        </w:rPr>
        <w:t>Đối tượng này  có thể đăng</w:t>
      </w:r>
      <w:r>
        <w:rPr>
          <w:rFonts w:ascii="Arial" w:hAnsi="Arial" w:eastAsia="Arial" w:cs="Arial"/>
          <w:b/>
          <w:rtl w:val="0"/>
        </w:rPr>
        <w:t xml:space="preserve"> </w:t>
      </w:r>
      <w:r>
        <w:rPr>
          <w:rFonts w:ascii="Arial" w:hAnsi="Arial" w:eastAsia="Arial" w:cs="Arial"/>
          <w:rtl w:val="0"/>
        </w:rPr>
        <w:t>kí để trở thành nhà tuyển dụng hoặc ứng viên.</w:t>
      </w:r>
    </w:p>
    <w:p>
      <w:pPr>
        <w:numPr>
          <w:ilvl w:val="0"/>
          <w:numId w:val="5"/>
        </w:numPr>
        <w:ind w:left="720" w:hanging="360"/>
        <w:rPr>
          <w:rFonts w:ascii="Calibri" w:hAnsi="Calibri" w:eastAsia="Calibri" w:cs="Calibri"/>
        </w:rPr>
      </w:pPr>
      <w:r>
        <w:rPr>
          <w:rFonts w:ascii="Arial" w:hAnsi="Arial" w:eastAsia="Arial" w:cs="Arial"/>
          <w:b/>
          <w:rtl w:val="0"/>
        </w:rPr>
        <w:t>Ứng viến:</w:t>
      </w:r>
      <w:r>
        <w:rPr>
          <w:rFonts w:ascii="Arial" w:hAnsi="Arial" w:eastAsia="Arial" w:cs="Arial"/>
          <w:rtl w:val="0"/>
        </w:rPr>
        <w:t xml:space="preserve"> Xem/ chỉnh sửa thông tin cá nhân, xem/tìm kiếm tin tuyển dụng, ứng tuyển, đăng /sửa/xóa tin tìm việc.</w:t>
      </w:r>
    </w:p>
    <w:p>
      <w:pPr>
        <w:numPr>
          <w:ilvl w:val="0"/>
          <w:numId w:val="5"/>
        </w:numPr>
        <w:ind w:left="720" w:hanging="360"/>
        <w:rPr>
          <w:rFonts w:ascii="Calibri" w:hAnsi="Calibri" w:eastAsia="Calibri" w:cs="Calibri"/>
        </w:rPr>
      </w:pPr>
      <w:r>
        <w:rPr>
          <w:rFonts w:ascii="Arial" w:hAnsi="Arial" w:eastAsia="Arial" w:cs="Arial"/>
          <w:b/>
          <w:rtl w:val="0"/>
        </w:rPr>
        <w:t>Nhà tuyển dụng</w:t>
      </w:r>
      <w:r>
        <w:rPr>
          <w:rFonts w:ascii="Arial" w:hAnsi="Arial" w:eastAsia="Arial" w:cs="Arial"/>
          <w:rtl w:val="0"/>
        </w:rPr>
        <w:t>: tạo/xem/chỉnh sửa thông tin nhà tuyển dụng, công ty.</w:t>
      </w:r>
      <w:r>
        <w:rPr>
          <w:rFonts w:ascii="Arial" w:hAnsi="Arial" w:eastAsia="Arial" w:cs="Arial"/>
          <w:rtl w:val="0"/>
        </w:rPr>
        <w:br w:type="textWrapping"/>
      </w:r>
      <w:r>
        <w:rPr>
          <w:rFonts w:ascii="Arial" w:hAnsi="Arial" w:eastAsia="Arial" w:cs="Arial"/>
          <w:rtl w:val="0"/>
        </w:rPr>
        <w:t xml:space="preserve">Đăng tin, chỉnh sửa, xóa tin tuyển dụng, </w:t>
      </w:r>
      <w:r>
        <w:rPr>
          <w:rFonts w:ascii="Arial" w:hAnsi="Arial" w:eastAsia="Arial" w:cs="Arial"/>
          <w:rtl w:val="0"/>
        </w:rPr>
        <w:br w:type="textWrapping"/>
      </w:r>
      <w:r>
        <w:rPr>
          <w:rFonts w:ascii="Arial" w:hAnsi="Arial" w:eastAsia="Arial" w:cs="Arial"/>
          <w:rtl w:val="0"/>
        </w:rPr>
        <w:t>Xem danh sách ứng viên đã đăng kí, thông tin cơ bản của ứng viên.</w:t>
      </w:r>
    </w:p>
    <w:p>
      <w:pPr>
        <w:ind w:left="720" w:firstLine="0"/>
        <w:rPr>
          <w:rFonts w:ascii="Arial" w:hAnsi="Arial" w:eastAsia="Arial" w:cs="Arial"/>
        </w:rPr>
      </w:pPr>
    </w:p>
    <w:p>
      <w:pPr>
        <w:pStyle w:val="3"/>
        <w:spacing w:before="0"/>
        <w:ind w:left="0" w:firstLine="0"/>
        <w:jc w:val="left"/>
        <w:rPr>
          <w:rFonts w:ascii="Arial" w:hAnsi="Arial" w:eastAsia="Arial" w:cs="Arial"/>
          <w:sz w:val="24"/>
          <w:szCs w:val="24"/>
        </w:rPr>
      </w:pPr>
      <w:bookmarkStart w:id="6" w:name="_heading=h.3dy6vkm" w:colFirst="0" w:colLast="0"/>
      <w:bookmarkEnd w:id="6"/>
      <w:r>
        <w:rPr>
          <w:rFonts w:ascii="Arial" w:hAnsi="Arial" w:eastAsia="Arial" w:cs="Arial"/>
          <w:sz w:val="24"/>
          <w:szCs w:val="24"/>
          <w:rtl w:val="0"/>
        </w:rPr>
        <w:t>2.3. Các USE CASE và luồng nghiệp vụ chính.</w:t>
      </w:r>
    </w:p>
    <w:p>
      <w:pPr>
        <w:pStyle w:val="3"/>
        <w:spacing w:before="0"/>
        <w:ind w:left="0" w:firstLine="0"/>
        <w:jc w:val="left"/>
        <w:rPr>
          <w:rFonts w:ascii="Arial" w:hAnsi="Arial" w:eastAsia="Arial" w:cs="Arial"/>
          <w:sz w:val="24"/>
          <w:szCs w:val="24"/>
        </w:rPr>
      </w:pPr>
      <w:r>
        <w:rPr>
          <w:rFonts w:ascii="Arial" w:hAnsi="Arial" w:eastAsia="Arial" w:cs="Arial"/>
          <w:sz w:val="24"/>
          <w:szCs w:val="24"/>
          <w:rtl w:val="0"/>
        </w:rPr>
        <w:t>2.3.1 Mô tả Use case.</w:t>
      </w:r>
    </w:p>
    <w:tbl>
      <w:tblPr>
        <w:tblStyle w:val="28"/>
        <w:tblW w:w="9725" w:type="dxa"/>
        <w:tblInd w:w="0" w:type="dxa"/>
        <w:tblLayout w:type="fixed"/>
        <w:tblCellMar>
          <w:top w:w="55" w:type="dxa"/>
          <w:left w:w="55" w:type="dxa"/>
          <w:bottom w:w="55" w:type="dxa"/>
          <w:right w:w="55" w:type="dxa"/>
        </w:tblCellMar>
      </w:tblPr>
      <w:tblGrid>
        <w:gridCol w:w="1884"/>
        <w:gridCol w:w="3425"/>
        <w:gridCol w:w="4416"/>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FDBB6"/>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FDBB6"/>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Tên</w:t>
            </w:r>
          </w:p>
        </w:tc>
        <w:tc>
          <w:tcPr>
            <w:tcBorders>
              <w:top w:val="single" w:color="000000" w:sz="4" w:space="0"/>
              <w:left w:val="single" w:color="000000" w:sz="4" w:space="0"/>
              <w:bottom w:val="single" w:color="000000" w:sz="4" w:space="0"/>
              <w:right w:val="single" w:color="000000" w:sz="4" w:space="0"/>
            </w:tcBorders>
            <w:shd w:val="clear" w:color="auto" w:fill="FFDBB6"/>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UC01</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Đăng kí ứng viên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đăng kí thông tin ứng viên cùng với tài khoản đăng nhập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UC02</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Đăng kí nhà tuyển dụng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đăng kí thông tin nhà tuyển dụng cùng với tài khoản đăng nhập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UC03</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Đăng nhập tài khoản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ứng viên, nhà tuyển dụng, quản trị viên đăng nhập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UC04</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Đăng xuất tài khoản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ứng viên, nhà tuyển dụng, quản trị đăng xuất tài khoản.</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UC05</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Đăng bài tìm kiếm ứng viên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 xml:space="preserve"> Cho phép nhà tuyển dụng đăng bài tìm kiếm ứng viên phù hợp với công việc.</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UC06</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Sửa/xóa bài đăng tìm ứng viên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khách hàng xem ,sửa, xóa bài đăng .</w:t>
            </w:r>
          </w:p>
        </w:tc>
      </w:tr>
      <w:tr>
        <w:tblPrEx>
          <w:tblCellMar>
            <w:top w:w="55" w:type="dxa"/>
            <w:left w:w="55" w:type="dxa"/>
            <w:bottom w:w="55" w:type="dxa"/>
            <w:right w:w="55" w:type="dxa"/>
          </w:tblCellMar>
        </w:tblPrEx>
        <w:trPr>
          <w:trHeight w:val="711" w:hRule="atLeast"/>
        </w:trPr>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UC07</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Xem thông tin ứng viên đã ứng tuyển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nhà tuyển dụng xem thông tin các ứng viên đã ứng tuyển.</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UC08</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 xml:space="preserve"> Ứng tuyển công việc</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ứng viên ứng tuyển vào công việc.</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UC09</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 xml:space="preserve"> Ứng viên chỉnh sửa thông tin hồ sơ cá nhân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ứng viên chỉnh sửa thông tin hồ sơ cá nhân.</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UC10</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Ứng viên đăng bài tìm việc</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Cho phép ứng viên đăng bài để tìm việc phù hợp.</w:t>
            </w:r>
          </w:p>
        </w:tc>
      </w:tr>
    </w:tbl>
    <w:p>
      <w:pPr>
        <w:pStyle w:val="3"/>
        <w:spacing w:before="0"/>
        <w:ind w:left="0" w:firstLine="0"/>
        <w:jc w:val="left"/>
        <w:rPr>
          <w:rFonts w:ascii="Arial" w:hAnsi="Arial" w:eastAsia="Arial" w:cs="Arial"/>
          <w:sz w:val="24"/>
          <w:szCs w:val="24"/>
        </w:rPr>
      </w:pPr>
    </w:p>
    <w:p>
      <w:pPr>
        <w:pStyle w:val="3"/>
        <w:numPr>
          <w:ilvl w:val="0"/>
          <w:numId w:val="6"/>
        </w:numPr>
        <w:spacing w:before="0"/>
        <w:ind w:left="720" w:hanging="360"/>
        <w:jc w:val="left"/>
        <w:rPr>
          <w:rFonts w:ascii="Arial" w:hAnsi="Arial" w:eastAsia="Arial" w:cs="Arial"/>
          <w:sz w:val="24"/>
          <w:szCs w:val="24"/>
        </w:rPr>
      </w:pPr>
      <w:r>
        <w:rPr>
          <w:rFonts w:ascii="Arial" w:hAnsi="Arial" w:eastAsia="Arial" w:cs="Arial"/>
          <w:sz w:val="24"/>
          <w:szCs w:val="24"/>
          <w:rtl w:val="0"/>
        </w:rPr>
        <w:t>UC01: Đăng kí ứng viên.</w:t>
      </w:r>
      <w:r>
        <w:rPr>
          <w:rFonts w:ascii="Arial" w:hAnsi="Arial" w:eastAsia="Arial" w:cs="Arial"/>
          <w:sz w:val="24"/>
          <w:szCs w:val="24"/>
          <w:rtl w:val="0"/>
        </w:rPr>
        <w:br w:type="textWrapping"/>
      </w:r>
    </w:p>
    <w:tbl>
      <w:tblPr>
        <w:tblStyle w:val="29"/>
        <w:tblW w:w="9908" w:type="dxa"/>
        <w:tblInd w:w="0" w:type="dxa"/>
        <w:tblLayout w:type="fixed"/>
        <w:tblCellMar>
          <w:top w:w="55" w:type="dxa"/>
          <w:left w:w="55" w:type="dxa"/>
          <w:bottom w:w="55" w:type="dxa"/>
          <w:right w:w="55" w:type="dxa"/>
        </w:tblCellMar>
      </w:tblPr>
      <w:tblGrid>
        <w:gridCol w:w="2152"/>
        <w:gridCol w:w="7756"/>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Arial" w:hAnsi="Arial" w:eastAsia="Arial" w:cs="Arial"/>
                <w:sz w:val="23"/>
                <w:szCs w:val="23"/>
              </w:rPr>
            </w:pPr>
            <w:r>
              <w:rPr>
                <w:rFonts w:ascii="Arial" w:hAnsi="Arial" w:eastAsia="Arial" w:cs="Arial"/>
                <w:sz w:val="23"/>
                <w:szCs w:val="23"/>
                <w:rtl w:val="0"/>
              </w:rPr>
              <w:t>Thực hiện đăng kí ứng viên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color w:val="000000"/>
                <w:sz w:val="23"/>
                <w:szCs w:val="23"/>
              </w:rPr>
            </w:pPr>
            <w:r>
              <w:rPr>
                <w:rFonts w:ascii="Arial" w:hAnsi="Arial" w:eastAsia="Arial" w:cs="Arial"/>
                <w:color w:val="000000"/>
                <w:sz w:val="23"/>
                <w:szCs w:val="23"/>
                <w:rtl w:val="0"/>
              </w:rPr>
              <w:t>Khách xem</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sz w:val="23"/>
                <w:szCs w:val="23"/>
              </w:rPr>
            </w:pPr>
            <w:r>
              <w:rPr>
                <w:rFonts w:ascii="Arial" w:hAnsi="Arial" w:eastAsia="Arial" w:cs="Arial"/>
                <w:sz w:val="23"/>
                <w:szCs w:val="23"/>
                <w:rtl w:val="0"/>
              </w:rPr>
              <w:t>Khách có thông tin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Arial" w:hAnsi="Arial" w:eastAsia="Arial" w:cs="Arial"/>
                <w:i w:val="0"/>
                <w:smallCaps w:val="0"/>
                <w:strike w:val="0"/>
                <w:color w:val="000000"/>
                <w:sz w:val="23"/>
                <w:szCs w:val="23"/>
                <w:u w:val="none"/>
                <w:shd w:val="clear" w:fill="auto"/>
                <w:vertAlign w:val="baseline"/>
              </w:rPr>
            </w:pPr>
            <w:r>
              <w:rPr>
                <w:rFonts w:ascii="Arial" w:hAnsi="Arial" w:eastAsia="Arial" w:cs="Arial"/>
                <w:i w:val="0"/>
                <w:smallCaps w:val="0"/>
                <w:strike w:val="0"/>
                <w:color w:val="000000"/>
                <w:sz w:val="23"/>
                <w:szCs w:val="23"/>
                <w:u w:val="none"/>
                <w:shd w:val="clear" w:fill="auto"/>
                <w:vertAlign w:val="baseline"/>
                <w:rtl w:val="0"/>
              </w:rPr>
              <w:t xml:space="preserve">     1. Vào trang đăng nhập và đăng ký.</w:t>
            </w:r>
            <w:r>
              <w:rPr>
                <w:rFonts w:ascii="Arial" w:hAnsi="Arial" w:eastAsia="Arial" w:cs="Arial"/>
                <w:i w:val="0"/>
                <w:smallCaps w:val="0"/>
                <w:strike w:val="0"/>
                <w:color w:val="000000"/>
                <w:sz w:val="23"/>
                <w:szCs w:val="23"/>
                <w:u w:val="none"/>
                <w:shd w:val="clear" w:fill="auto"/>
                <w:vertAlign w:val="baseline"/>
                <w:rtl w:val="0"/>
              </w:rPr>
              <w:br w:type="textWrapping"/>
            </w:r>
            <w:r>
              <w:rPr>
                <w:rFonts w:ascii="Arial" w:hAnsi="Arial" w:eastAsia="Arial" w:cs="Arial"/>
                <w:i w:val="0"/>
                <w:smallCaps w:val="0"/>
                <w:strike w:val="0"/>
                <w:color w:val="000000"/>
                <w:sz w:val="23"/>
                <w:szCs w:val="23"/>
                <w:u w:val="none"/>
                <w:shd w:val="clear" w:fill="auto"/>
                <w:vertAlign w:val="baseline"/>
                <w:rtl w:val="0"/>
              </w:rPr>
              <w:t xml:space="preserve">        =&gt; Hệ thống chuyển sang trang đăng nhập và đăng ký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96" w:firstLine="0"/>
              <w:jc w:val="left"/>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2. Chọn đăng kí dành cho ứng viên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=&gt; Hệ thống chuyển sang trang đăng kí dành cho ứng viên.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3. Nhập thông tin và chọn nút đăng ký</w:t>
            </w:r>
            <w:r>
              <w:rPr>
                <w:rFonts w:ascii="Arial" w:hAnsi="Arial" w:eastAsia="Arial" w:cs="Arial"/>
                <w:i w:val="0"/>
                <w:smallCaps w:val="0"/>
                <w:strike w:val="0"/>
                <w:color w:val="333333"/>
                <w:sz w:val="23"/>
                <w:szCs w:val="23"/>
                <w:u w:val="none"/>
                <w:shd w:val="clear" w:fill="auto"/>
                <w:vertAlign w:val="baseline"/>
                <w:rtl w:val="0"/>
              </w:rPr>
              <w:br w:type="textWrapping"/>
            </w:r>
            <w:r>
              <w:rPr>
                <w:rFonts w:ascii="Arial" w:hAnsi="Arial" w:eastAsia="Arial" w:cs="Arial"/>
                <w:i w:val="0"/>
                <w:smallCaps w:val="0"/>
                <w:strike w:val="0"/>
                <w:color w:val="333333"/>
                <w:sz w:val="23"/>
                <w:szCs w:val="23"/>
                <w:u w:val="none"/>
                <w:shd w:val="clear" w:fill="auto"/>
                <w:vertAlign w:val="baseline"/>
                <w:rtl w:val="0"/>
              </w:rPr>
              <w:t xml:space="preserve">        Thông tin ứng viên bao gồm (Họ tên, số điện thoại, email, ngày sinh, kỹ năng, ngoại ngữ, kinh nghiệm, giới thiệu bản thân, học vấn, giới tính, </w:t>
            </w:r>
            <w:r>
              <w:rPr>
                <w:rFonts w:ascii="Arial" w:hAnsi="Arial" w:eastAsia="Arial" w:cs="Arial"/>
                <w:color w:val="333333"/>
                <w:sz w:val="23"/>
                <w:szCs w:val="23"/>
                <w:rtl w:val="0"/>
              </w:rPr>
              <w:t>ảnh đại diện</w:t>
            </w:r>
            <w:r>
              <w:rPr>
                <w:rFonts w:ascii="Arial" w:hAnsi="Arial" w:eastAsia="Arial" w:cs="Arial"/>
                <w:i w:val="0"/>
                <w:smallCaps w:val="0"/>
                <w:strike w:val="0"/>
                <w:color w:val="333333"/>
                <w:sz w:val="23"/>
                <w:szCs w:val="23"/>
                <w:u w:val="none"/>
                <w:shd w:val="clear" w:fill="auto"/>
                <w:vertAlign w:val="baseline"/>
                <w:rtl w:val="0"/>
              </w:rPr>
              <w:t>). Trong đó các thông tin cơ bản bắt buộc là : Họ tên, số điện thoại, email, ngày sinh, giới tính)</w:t>
            </w:r>
            <w:r>
              <w:rPr>
                <w:rFonts w:ascii="Arial" w:hAnsi="Arial" w:eastAsia="Arial" w:cs="Arial"/>
                <w:i w:val="0"/>
                <w:smallCaps w:val="0"/>
                <w:strike w:val="0"/>
                <w:color w:val="333333"/>
                <w:sz w:val="23"/>
                <w:szCs w:val="23"/>
                <w:u w:val="none"/>
                <w:shd w:val="clear" w:fill="auto"/>
                <w:vertAlign w:val="baseline"/>
                <w:rtl w:val="0"/>
              </w:rPr>
              <w:br w:type="textWrapping"/>
            </w:r>
            <w:r>
              <w:rPr>
                <w:rFonts w:ascii="Arial" w:hAnsi="Arial" w:eastAsia="Arial" w:cs="Arial"/>
                <w:i w:val="0"/>
                <w:smallCaps w:val="0"/>
                <w:strike w:val="0"/>
                <w:color w:val="333333"/>
                <w:sz w:val="23"/>
                <w:szCs w:val="23"/>
                <w:u w:val="none"/>
                <w:shd w:val="clear" w:fill="auto"/>
                <w:vertAlign w:val="baseline"/>
                <w:rtl w:val="0"/>
              </w:rPr>
              <w:t xml:space="preserve">      Thông tin đăng nhập bao gồm: Tài khoản và mật khẩu.</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=&gt; Hệ thống kiểm tra thông tin và phải hồi kết quả</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4. Hệ thống chuyển về trang đăng nhập nếu đăng kí thành công.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firstLine="284"/>
              <w:rPr>
                <w:rFonts w:ascii="Arial" w:hAnsi="Arial" w:eastAsia="Arial" w:cs="Arial"/>
                <w:sz w:val="23"/>
                <w:szCs w:val="23"/>
              </w:rPr>
            </w:pPr>
            <w:r>
              <w:rPr>
                <w:rFonts w:ascii="Arial" w:hAnsi="Arial" w:eastAsia="Arial" w:cs="Arial"/>
                <w:color w:val="333333"/>
                <w:sz w:val="23"/>
                <w:szCs w:val="23"/>
                <w:rtl w:val="0"/>
              </w:rPr>
              <w:t xml:space="preserve">- </w:t>
            </w:r>
            <w:r>
              <w:rPr>
                <w:rFonts w:ascii="Arial" w:hAnsi="Arial" w:eastAsia="Arial" w:cs="Arial"/>
                <w:b/>
                <w:color w:val="333333"/>
                <w:sz w:val="23"/>
                <w:szCs w:val="23"/>
                <w:rtl w:val="0"/>
              </w:rPr>
              <w:t>Tài khoản</w:t>
            </w:r>
            <w:r>
              <w:rPr>
                <w:rFonts w:ascii="Arial" w:hAnsi="Arial" w:eastAsia="Arial" w:cs="Arial"/>
                <w:color w:val="333333"/>
                <w:sz w:val="23"/>
                <w:szCs w:val="23"/>
                <w:rtl w:val="0"/>
              </w:rPr>
              <w:t xml:space="preserve"> đã tồn tại hoặc bị trùng,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 Email /số điện thoại đã tồn tại trên hệ thống hoặc sai định dạng,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 Mật khẩu phải bảo mật, tối thiểu 8 kí tự bao gồm : In hoa, in thường, số và ký tự đặc biệt,  </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Arial" w:hAnsi="Arial" w:eastAsia="Arial" w:cs="Arial"/>
                <w:i w:val="0"/>
                <w:smallCaps w:val="0"/>
                <w:strike w:val="0"/>
                <w:color w:val="000000"/>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Hoạt động đúng chức năng</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pStyle w:val="3"/>
        <w:spacing w:before="0"/>
        <w:ind w:firstLine="284"/>
        <w:jc w:val="left"/>
        <w:rPr>
          <w:rFonts w:ascii="Arial" w:hAnsi="Arial" w:eastAsia="Arial" w:cs="Arial"/>
          <w:sz w:val="24"/>
          <w:szCs w:val="24"/>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30"/>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“Tài khoản đã tồn tại”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đăng kí với một tài khoản đã tồn tại trong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“Email đã tồn tại trên hệ thống”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đăng kí với email đã được tài khoản khác sử dụng.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“Số điện thoại đã tồn tại trên hệ thống”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đăng kí thông tin với số điện thoại đã được tài khoản khác sử dụng.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rtl w:val="0"/>
              </w:rPr>
              <w:t>“Email hoặc số điện thoại không hợp lệ”</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Email và số điện thoại không đúng định dạng.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“Mật khẩu không hợp lệ, mật khẩu phải tối thiểu 8 kí tự, bao gồm chữ hoa, thường, số và kí tự đặc biệt”</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nhập mật khẩu không đúng yêu cầu.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MS05</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“Đăng ký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Trường hợp đăng ký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MS06</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“Đăng ký thất bại”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Trường hợp đăng ký thất bại.</w:t>
            </w:r>
          </w:p>
        </w:tc>
      </w:tr>
    </w:tbl>
    <w:p>
      <w:pPr>
        <w:pStyle w:val="3"/>
        <w:spacing w:before="0"/>
        <w:ind w:firstLine="284"/>
        <w:jc w:val="left"/>
        <w:rPr>
          <w:rFonts w:ascii="Arial" w:hAnsi="Arial" w:eastAsia="Arial" w:cs="Arial"/>
          <w:sz w:val="24"/>
          <w:szCs w:val="24"/>
        </w:rPr>
      </w:pPr>
    </w:p>
    <w:p>
      <w:pPr>
        <w:pStyle w:val="3"/>
        <w:numPr>
          <w:ilvl w:val="0"/>
          <w:numId w:val="1"/>
        </w:numPr>
        <w:spacing w:before="0"/>
        <w:ind w:left="720" w:hanging="360"/>
        <w:jc w:val="left"/>
        <w:rPr>
          <w:rFonts w:ascii="Arial" w:hAnsi="Arial" w:eastAsia="Arial" w:cs="Arial"/>
          <w:sz w:val="24"/>
          <w:szCs w:val="24"/>
        </w:rPr>
      </w:pPr>
      <w:r>
        <w:rPr>
          <w:rFonts w:ascii="Arial" w:hAnsi="Arial" w:eastAsia="Arial" w:cs="Arial"/>
          <w:sz w:val="24"/>
          <w:szCs w:val="24"/>
          <w:rtl w:val="0"/>
        </w:rPr>
        <w:t>UC02: Đăng ký nhà tuyển dụng.</w:t>
      </w:r>
    </w:p>
    <w:p>
      <w:pPr>
        <w:pStyle w:val="3"/>
        <w:spacing w:before="0"/>
        <w:ind w:firstLine="284"/>
        <w:jc w:val="left"/>
        <w:rPr>
          <w:rFonts w:ascii="Arial" w:hAnsi="Arial" w:eastAsia="Arial" w:cs="Arial"/>
          <w:sz w:val="24"/>
          <w:szCs w:val="24"/>
        </w:rPr>
      </w:pPr>
    </w:p>
    <w:tbl>
      <w:tblPr>
        <w:tblStyle w:val="31"/>
        <w:tblW w:w="9908" w:type="dxa"/>
        <w:tblInd w:w="0" w:type="dxa"/>
        <w:tblLayout w:type="fixed"/>
        <w:tblCellMar>
          <w:top w:w="55" w:type="dxa"/>
          <w:left w:w="55" w:type="dxa"/>
          <w:bottom w:w="55" w:type="dxa"/>
          <w:right w:w="55" w:type="dxa"/>
        </w:tblCellMar>
      </w:tblPr>
      <w:tblGrid>
        <w:gridCol w:w="2152"/>
        <w:gridCol w:w="7756"/>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Arial" w:hAnsi="Arial" w:eastAsia="Arial" w:cs="Arial"/>
                <w:color w:val="000000"/>
                <w:sz w:val="23"/>
                <w:szCs w:val="23"/>
              </w:rPr>
            </w:pPr>
            <w:r>
              <w:rPr>
                <w:rFonts w:ascii="Arial" w:hAnsi="Arial" w:eastAsia="Arial" w:cs="Arial"/>
                <w:color w:val="000000"/>
                <w:sz w:val="23"/>
                <w:szCs w:val="23"/>
                <w:rtl w:val="0"/>
              </w:rPr>
              <w:t>Khách xem</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sz w:val="23"/>
                <w:szCs w:val="23"/>
              </w:rPr>
            </w:pPr>
            <w:r>
              <w:rPr>
                <w:rFonts w:ascii="Arial" w:hAnsi="Arial" w:eastAsia="Arial" w:cs="Arial"/>
                <w:sz w:val="23"/>
                <w:szCs w:val="23"/>
                <w:rtl w:val="0"/>
              </w:rPr>
              <w:t>Khách có thông tin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000000"/>
                <w:sz w:val="22"/>
                <w:szCs w:val="22"/>
                <w:u w:val="none"/>
                <w:shd w:val="clear" w:fill="auto"/>
                <w:vertAlign w:val="baseline"/>
                <w:rtl w:val="0"/>
              </w:rPr>
              <w:t xml:space="preserve">     1. Vào trang đăng nhập và đăng ký.</w:t>
            </w:r>
            <w:r>
              <w:rPr>
                <w:rFonts w:ascii="Arial" w:hAnsi="Arial" w:eastAsia="Arial" w:cs="Arial"/>
                <w:i w:val="0"/>
                <w:smallCaps w:val="0"/>
                <w:strike w:val="0"/>
                <w:color w:val="000000"/>
                <w:sz w:val="22"/>
                <w:szCs w:val="22"/>
                <w:u w:val="none"/>
                <w:shd w:val="clear" w:fill="auto"/>
                <w:vertAlign w:val="baseline"/>
                <w:rtl w:val="0"/>
              </w:rPr>
              <w:br w:type="textWrapping"/>
            </w:r>
            <w:r>
              <w:rPr>
                <w:rFonts w:ascii="Arial" w:hAnsi="Arial" w:eastAsia="Arial" w:cs="Arial"/>
                <w:i w:val="0"/>
                <w:smallCaps w:val="0"/>
                <w:strike w:val="0"/>
                <w:color w:val="000000"/>
                <w:sz w:val="22"/>
                <w:szCs w:val="22"/>
                <w:u w:val="none"/>
                <w:shd w:val="clear" w:fill="auto"/>
                <w:vertAlign w:val="baseline"/>
                <w:rtl w:val="0"/>
              </w:rPr>
              <w:t xml:space="preserve">        =&gt; Hệ thống chuyển sang trang đăng nhập và đăng ký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96"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333333"/>
                <w:sz w:val="22"/>
                <w:szCs w:val="22"/>
                <w:u w:val="none"/>
                <w:shd w:val="clear" w:fill="auto"/>
                <w:vertAlign w:val="baseline"/>
                <w:rtl w:val="0"/>
              </w:rPr>
              <w:t xml:space="preserve">     2. Chọn đăng kí dành cho nhà tuyển dụng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2"/>
                <w:szCs w:val="22"/>
                <w:u w:val="none"/>
                <w:shd w:val="clear" w:fill="auto"/>
                <w:vertAlign w:val="baseline"/>
              </w:rPr>
            </w:pPr>
            <w:r>
              <w:rPr>
                <w:rFonts w:ascii="Arial" w:hAnsi="Arial" w:eastAsia="Arial" w:cs="Arial"/>
                <w:i w:val="0"/>
                <w:smallCaps w:val="0"/>
                <w:strike w:val="0"/>
                <w:color w:val="333333"/>
                <w:sz w:val="22"/>
                <w:szCs w:val="22"/>
                <w:u w:val="none"/>
                <w:shd w:val="clear" w:fill="auto"/>
                <w:vertAlign w:val="baseline"/>
                <w:rtl w:val="0"/>
              </w:rPr>
              <w:t xml:space="preserve">        =&gt; Hệ thống chuyển sang trang đăng kí dành cho nhà tuyển dụng.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000000"/>
                <w:sz w:val="22"/>
                <w:szCs w:val="22"/>
                <w:u w:val="none"/>
                <w:shd w:val="clear" w:fill="auto"/>
                <w:vertAlign w:val="baseline"/>
              </w:rPr>
            </w:pPr>
            <w:r>
              <w:rPr>
                <w:rFonts w:ascii="Arial" w:hAnsi="Arial" w:eastAsia="Arial" w:cs="Arial"/>
                <w:i w:val="0"/>
                <w:smallCaps w:val="0"/>
                <w:strike w:val="0"/>
                <w:color w:val="333333"/>
                <w:sz w:val="22"/>
                <w:szCs w:val="22"/>
                <w:u w:val="none"/>
                <w:shd w:val="clear" w:fill="auto"/>
                <w:vertAlign w:val="baseline"/>
                <w:rtl w:val="0"/>
              </w:rPr>
              <w:t xml:space="preserve">  3. Nhập thông tin và chọn nút đăng ký</w:t>
            </w:r>
            <w:r>
              <w:rPr>
                <w:rFonts w:ascii="Arial" w:hAnsi="Arial" w:eastAsia="Arial" w:cs="Arial"/>
                <w:i w:val="0"/>
                <w:smallCaps w:val="0"/>
                <w:strike w:val="0"/>
                <w:color w:val="333333"/>
                <w:sz w:val="22"/>
                <w:szCs w:val="22"/>
                <w:u w:val="none"/>
                <w:shd w:val="clear" w:fill="auto"/>
                <w:vertAlign w:val="baseline"/>
                <w:rtl w:val="0"/>
              </w:rPr>
              <w:br w:type="textWrapping"/>
            </w:r>
            <w:r>
              <w:rPr>
                <w:rFonts w:ascii="Arial" w:hAnsi="Arial" w:eastAsia="Arial" w:cs="Arial"/>
                <w:i w:val="0"/>
                <w:smallCaps w:val="0"/>
                <w:strike w:val="0"/>
                <w:color w:val="333333"/>
                <w:sz w:val="22"/>
                <w:szCs w:val="22"/>
                <w:u w:val="none"/>
                <w:shd w:val="clear" w:fill="auto"/>
                <w:vertAlign w:val="baseline"/>
                <w:rtl w:val="0"/>
              </w:rPr>
              <w:t xml:space="preserve">        Thông tin nhà tuyển dụng sẽ bao gồm (Tên công ty, email, địa chỉ, website công ty,  số điện thoại, lĩnh vực hoạt động, quốc gia). Trong đó các thông tin cơ bản bắt buộc là : Tên công ty, số điện thoại, email)</w:t>
            </w:r>
            <w:r>
              <w:rPr>
                <w:rFonts w:ascii="Arial" w:hAnsi="Arial" w:eastAsia="Arial" w:cs="Arial"/>
                <w:i w:val="0"/>
                <w:smallCaps w:val="0"/>
                <w:strike w:val="0"/>
                <w:color w:val="333333"/>
                <w:sz w:val="22"/>
                <w:szCs w:val="22"/>
                <w:u w:val="none"/>
                <w:shd w:val="clear" w:fill="auto"/>
                <w:vertAlign w:val="baseline"/>
                <w:rtl w:val="0"/>
              </w:rPr>
              <w:br w:type="textWrapping"/>
            </w:r>
            <w:r>
              <w:rPr>
                <w:rFonts w:ascii="Arial" w:hAnsi="Arial" w:eastAsia="Arial" w:cs="Arial"/>
                <w:i w:val="0"/>
                <w:smallCaps w:val="0"/>
                <w:strike w:val="0"/>
                <w:color w:val="333333"/>
                <w:sz w:val="22"/>
                <w:szCs w:val="22"/>
                <w:u w:val="none"/>
                <w:shd w:val="clear" w:fill="auto"/>
                <w:vertAlign w:val="baseline"/>
                <w:rtl w:val="0"/>
              </w:rPr>
              <w:t xml:space="preserve">      Thông tin đăng nhập bao gồm: Tài khoản và mật khẩu.</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2"/>
                <w:szCs w:val="22"/>
                <w:u w:val="none"/>
                <w:shd w:val="clear" w:fill="auto"/>
                <w:vertAlign w:val="baseline"/>
              </w:rPr>
            </w:pPr>
            <w:r>
              <w:rPr>
                <w:rFonts w:ascii="Arial" w:hAnsi="Arial" w:eastAsia="Arial" w:cs="Arial"/>
                <w:i w:val="0"/>
                <w:smallCaps w:val="0"/>
                <w:strike w:val="0"/>
                <w:color w:val="333333"/>
                <w:sz w:val="22"/>
                <w:szCs w:val="22"/>
                <w:u w:val="none"/>
                <w:shd w:val="clear" w:fill="auto"/>
                <w:vertAlign w:val="baseline"/>
                <w:rtl w:val="0"/>
              </w:rPr>
              <w:t xml:space="preserve">         =&gt; Hệ thống kiểm tra thông tin và phải hồi kết quả</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96" w:firstLine="0"/>
              <w:jc w:val="left"/>
              <w:rPr>
                <w:rFonts w:ascii="Arial" w:hAnsi="Arial" w:eastAsia="Arial" w:cs="Arial"/>
                <w:i w:val="0"/>
                <w:smallCaps w:val="0"/>
                <w:strike w:val="0"/>
                <w:color w:val="333333"/>
                <w:sz w:val="22"/>
                <w:szCs w:val="22"/>
                <w:u w:val="none"/>
                <w:shd w:val="clear" w:fill="auto"/>
                <w:vertAlign w:val="baseline"/>
              </w:rPr>
            </w:pPr>
            <w:r>
              <w:rPr>
                <w:rFonts w:ascii="Arial" w:hAnsi="Arial" w:eastAsia="Arial" w:cs="Arial"/>
                <w:i w:val="0"/>
                <w:smallCaps w:val="0"/>
                <w:strike w:val="0"/>
                <w:color w:val="333333"/>
                <w:sz w:val="22"/>
                <w:szCs w:val="22"/>
                <w:u w:val="none"/>
                <w:shd w:val="clear" w:fill="auto"/>
                <w:vertAlign w:val="baseline"/>
                <w:rtl w:val="0"/>
              </w:rPr>
              <w:t xml:space="preserve">    4. Hệ thống quay về trang đăng nhập nếu đăng ký thành công.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firstLine="284"/>
              <w:rPr>
                <w:rFonts w:ascii="Arial" w:hAnsi="Arial" w:eastAsia="Arial" w:cs="Arial"/>
                <w:sz w:val="23"/>
                <w:szCs w:val="23"/>
              </w:rPr>
            </w:pPr>
            <w:r>
              <w:rPr>
                <w:rFonts w:ascii="Arial" w:hAnsi="Arial" w:eastAsia="Arial" w:cs="Arial"/>
                <w:color w:val="333333"/>
                <w:sz w:val="23"/>
                <w:szCs w:val="23"/>
                <w:rtl w:val="0"/>
              </w:rPr>
              <w:t xml:space="preserve">- </w:t>
            </w:r>
            <w:r>
              <w:rPr>
                <w:rFonts w:ascii="Arial" w:hAnsi="Arial" w:eastAsia="Arial" w:cs="Arial"/>
                <w:b/>
                <w:color w:val="333333"/>
                <w:sz w:val="23"/>
                <w:szCs w:val="23"/>
                <w:rtl w:val="0"/>
              </w:rPr>
              <w:t>Tài khoản</w:t>
            </w:r>
            <w:r>
              <w:rPr>
                <w:rFonts w:ascii="Arial" w:hAnsi="Arial" w:eastAsia="Arial" w:cs="Arial"/>
                <w:color w:val="333333"/>
                <w:sz w:val="23"/>
                <w:szCs w:val="23"/>
                <w:rtl w:val="0"/>
              </w:rPr>
              <w:t xml:space="preserve"> đã tồn tại hoặc bị trùng,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 Email /số điện thoại đã tồn tại trên hệ thống hoặc sai định dạng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 Mật khẩu phải bảo mật, tối thiểu 8 kí tự bao gồm : In hoa, in thường, số và ký tự đặc biệt,  </w:t>
            </w:r>
          </w:p>
        </w:tc>
      </w:tr>
    </w:tbl>
    <w:p>
      <w:pPr>
        <w:spacing w:after="120"/>
        <w:rPr>
          <w:rFonts w:ascii="Arial" w:hAnsi="Arial" w:eastAsia="Arial" w:cs="Arial"/>
        </w:rPr>
      </w:pPr>
    </w:p>
    <w:tbl>
      <w:tblPr>
        <w:tblStyle w:val="32"/>
        <w:tblW w:w="9908" w:type="dxa"/>
        <w:tblInd w:w="0" w:type="dxa"/>
        <w:tblLayout w:type="fixed"/>
        <w:tblCellMar>
          <w:top w:w="55" w:type="dxa"/>
          <w:left w:w="55" w:type="dxa"/>
          <w:bottom w:w="55" w:type="dxa"/>
          <w:right w:w="55" w:type="dxa"/>
        </w:tblCellMar>
      </w:tblPr>
      <w:tblGrid>
        <w:gridCol w:w="2152"/>
        <w:gridCol w:w="7756"/>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top w:val="single" w:color="000000" w:sz="6" w:space="0"/>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Arial" w:hAnsi="Arial" w:eastAsia="Arial" w:cs="Arial"/>
                <w:i w:val="0"/>
                <w:smallCaps w:val="0"/>
                <w:strike w:val="0"/>
                <w:color w:val="000000"/>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Hoạt động đúng chức năng</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33"/>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“Tài khoản đã tồn tại”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đăng kí với một tài khoản đã tồn tại trong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“Email đã tồn tại trên hệ thống”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đăng kí với email đã được tài khoản khác sử dụng</w:t>
            </w:r>
          </w:p>
        </w:tc>
      </w:tr>
      <w:tr>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“Số điện thoại đã tồn tại trên hệ thống”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đăng kí thông tin với số điện thoại đã được tài khoản khác sử dụng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rtl w:val="0"/>
              </w:rPr>
              <w:t>“Email hoặc số điện thoại không hợp lệ”</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Email và số điện thoại không đúng định dạng.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“Mật khẩu không hợp lệ, mật khẩu phải tối thiểu 8 kí tự, bao gồm chữ hoa, thường, số và kí tự đặc biệt”</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nhập mật khẩu không đúng yêu cầu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MS05</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“Đăng ký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Trường hợp đăng ký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MS06</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“Đăng ký thất bại”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Trường hợp đăng ký thất bại</w:t>
            </w:r>
          </w:p>
        </w:tc>
      </w:tr>
    </w:tbl>
    <w:p>
      <w:pPr>
        <w:pStyle w:val="3"/>
        <w:spacing w:before="0"/>
        <w:ind w:firstLine="284"/>
        <w:jc w:val="left"/>
        <w:rPr>
          <w:rFonts w:ascii="Arial" w:hAnsi="Arial" w:eastAsia="Arial" w:cs="Arial"/>
          <w:sz w:val="24"/>
          <w:szCs w:val="24"/>
        </w:rPr>
      </w:pPr>
    </w:p>
    <w:p>
      <w:pPr>
        <w:pStyle w:val="3"/>
        <w:numPr>
          <w:ilvl w:val="0"/>
          <w:numId w:val="2"/>
        </w:numPr>
        <w:spacing w:before="0"/>
        <w:ind w:left="1004" w:hanging="360"/>
        <w:jc w:val="left"/>
        <w:rPr>
          <w:rFonts w:ascii="Arial" w:hAnsi="Arial" w:eastAsia="Arial" w:cs="Arial"/>
          <w:sz w:val="24"/>
          <w:szCs w:val="24"/>
        </w:rPr>
      </w:pPr>
      <w:r>
        <w:rPr>
          <w:rFonts w:ascii="Arial" w:hAnsi="Arial" w:eastAsia="Arial" w:cs="Arial"/>
          <w:sz w:val="24"/>
          <w:szCs w:val="24"/>
          <w:rtl w:val="0"/>
        </w:rPr>
        <w:t>UC03: Luồng đăng nhập</w:t>
      </w:r>
    </w:p>
    <w:p>
      <w:pPr>
        <w:pStyle w:val="3"/>
        <w:spacing w:before="0"/>
        <w:ind w:firstLine="284"/>
        <w:jc w:val="left"/>
        <w:rPr>
          <w:rFonts w:ascii="Arial" w:hAnsi="Arial" w:eastAsia="Arial" w:cs="Arial"/>
          <w:sz w:val="24"/>
          <w:szCs w:val="24"/>
        </w:rPr>
      </w:pPr>
    </w:p>
    <w:tbl>
      <w:tblPr>
        <w:tblStyle w:val="34"/>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Arial" w:hAnsi="Arial" w:eastAsia="Arial" w:cs="Arial"/>
              </w:rPr>
            </w:pPr>
            <w:r>
              <w:rPr>
                <w:rFonts w:ascii="Arial" w:hAnsi="Arial" w:eastAsia="Arial" w:cs="Arial"/>
                <w:sz w:val="23"/>
                <w:szCs w:val="23"/>
                <w:rtl w:val="0"/>
              </w:rPr>
              <w:t>Luồng đăng nhập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color w:val="000000"/>
                <w:sz w:val="23"/>
                <w:szCs w:val="23"/>
              </w:rPr>
            </w:pPr>
            <w:r>
              <w:rPr>
                <w:rFonts w:ascii="Arial" w:hAnsi="Arial" w:eastAsia="Arial" w:cs="Arial"/>
                <w:color w:val="000000"/>
                <w:sz w:val="23"/>
                <w:szCs w:val="23"/>
                <w:rtl w:val="0"/>
              </w:rPr>
              <w:t>Ứng viên, nhà tuyển dụng, nhà quản trị</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sz w:val="23"/>
                <w:szCs w:val="23"/>
              </w:rPr>
            </w:pPr>
            <w:r>
              <w:rPr>
                <w:rFonts w:ascii="Arial" w:hAnsi="Arial" w:eastAsia="Arial" w:cs="Arial"/>
                <w:sz w:val="23"/>
                <w:szCs w:val="23"/>
                <w:rtl w:val="0"/>
              </w:rPr>
              <w:t>ứng viên, nhà tuyển dụng, nhà quản trị đã đăng ký tài khoản.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firstLine="284"/>
              <w:rPr>
                <w:rFonts w:ascii="Arial" w:hAnsi="Arial" w:eastAsia="Arial" w:cs="Arial"/>
                <w:sz w:val="23"/>
                <w:szCs w:val="23"/>
              </w:rPr>
            </w:pPr>
            <w:r>
              <w:rPr>
                <w:rFonts w:ascii="Arial" w:hAnsi="Arial" w:eastAsia="Arial" w:cs="Arial"/>
                <w:color w:val="333333"/>
                <w:sz w:val="23"/>
                <w:szCs w:val="23"/>
                <w:rtl w:val="0"/>
              </w:rPr>
              <w:t xml:space="preserve"> ứng viên, nhà tuyển dụng, quản trị viên thực hiện nhập tài khoản và mật khẩu sau đó chọn đăng nhập</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Hiện  popup thông báo đăng nhập thành công hoặc thất bại.</w:t>
            </w:r>
          </w:p>
          <w:p>
            <w:pPr>
              <w:spacing w:line="276" w:lineRule="auto"/>
              <w:ind w:right="96" w:firstLine="284"/>
              <w:rPr>
                <w:rFonts w:ascii="Arial" w:hAnsi="Arial" w:eastAsia="Arial" w:cs="Arial"/>
                <w:sz w:val="23"/>
                <w:szCs w:val="23"/>
              </w:rPr>
            </w:pPr>
            <w:r>
              <w:rPr>
                <w:rFonts w:ascii="Arial" w:hAnsi="Arial" w:eastAsia="Arial" w:cs="Arial"/>
                <w:color w:val="333333"/>
                <w:sz w:val="23"/>
                <w:szCs w:val="23"/>
                <w:rtl w:val="0"/>
              </w:rPr>
              <w:t>Chọn OK, chuyển đến trang danh sách việc làm.</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firstLine="284"/>
              <w:rPr>
                <w:rFonts w:ascii="Arial" w:hAnsi="Arial" w:eastAsia="Arial" w:cs="Arial"/>
                <w:sz w:val="23"/>
                <w:szCs w:val="23"/>
              </w:rPr>
            </w:pPr>
            <w:r>
              <w:rPr>
                <w:rFonts w:ascii="Arial" w:hAnsi="Arial" w:eastAsia="Arial" w:cs="Arial"/>
                <w:color w:val="333333"/>
                <w:sz w:val="23"/>
                <w:szCs w:val="23"/>
                <w:rtl w:val="0"/>
              </w:rPr>
              <w:t xml:space="preserve">- Tài khoản không tồn tại </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 Nếu thiếu Tài khoản hoặc mật khẩu: ứng dụng không cho đăng nhập và cảnh báo tới khách hàng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 Mật khẩu phải bảo mật, tối thiểu 8 kí tự bao gồm : In hoa, in thường, số và kí tự đặc biệt</w:t>
            </w:r>
          </w:p>
          <w:p>
            <w:pPr>
              <w:spacing w:line="276" w:lineRule="auto"/>
              <w:ind w:right="186" w:firstLine="284"/>
              <w:rPr>
                <w:rFonts w:ascii="Arial" w:hAnsi="Arial" w:eastAsia="Arial" w:cs="Arial"/>
                <w:sz w:val="23"/>
                <w:szCs w:val="23"/>
              </w:rPr>
            </w:pPr>
            <w:r>
              <w:rPr>
                <w:rFonts w:ascii="Arial" w:hAnsi="Arial" w:eastAsia="Arial" w:cs="Arial"/>
                <w:color w:val="333333"/>
                <w:sz w:val="23"/>
                <w:szCs w:val="23"/>
                <w:rtl w:val="0"/>
              </w:rPr>
              <w:t>-Mật khẩu không đúng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Arial" w:hAnsi="Arial" w:eastAsia="Arial" w:cs="Arial"/>
                <w:i w:val="0"/>
                <w:smallCaps w:val="0"/>
                <w:strike w:val="0"/>
                <w:color w:val="000000"/>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Hoạt động đúng chức năng</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spacing w:after="120"/>
        <w:rPr>
          <w:rFonts w:ascii="Arial" w:hAnsi="Arial" w:eastAsia="Arial" w:cs="Arial"/>
        </w:rPr>
      </w:pPr>
    </w:p>
    <w:p>
      <w:pPr>
        <w:spacing w:after="120"/>
        <w:rPr>
          <w:rFonts w:ascii="Arial" w:hAnsi="Arial" w:eastAsia="Arial" w:cs="Arial"/>
        </w:rPr>
      </w:pPr>
    </w:p>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35"/>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“Tài khoản không tồn tại”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Tác nhân đăng nhập với một tài khoản không tồn tại trong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“Tài khoản hoặc mật khẩu không hợp lệ”</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Tác nhân đăng kí với một tài khoản hoặc mật khẩu bị trống.</w:t>
            </w:r>
          </w:p>
        </w:tc>
      </w:tr>
      <w:tr>
        <w:tblPrEx>
          <w:tblCellMar>
            <w:top w:w="55" w:type="dxa"/>
            <w:left w:w="55" w:type="dxa"/>
            <w:bottom w:w="55" w:type="dxa"/>
            <w:right w:w="55" w:type="dxa"/>
          </w:tblCellMar>
        </w:tblPrEx>
        <w:tc>
          <w:tcPr>
            <w:tcW w:w="1171" w:type="dxa"/>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MS03</w:t>
            </w:r>
          </w:p>
        </w:tc>
        <w:tc>
          <w:tcPr>
            <w:tcW w:w="3413" w:type="dxa"/>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“Mật khẩu không hợp lệ, mật khẩu phải tối thiểu 8 kí tự, bao gồm chữ hoa, thường, số và kí tự đặc biệt”</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Khách hàng nhập mật khẩu không đúng yêu cầu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“Đăng nhập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Trường hợp đăng nhập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MS05</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“Sai mật khẩu”</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Trường hợp đăng nhập sai mật khẩu.</w:t>
            </w:r>
          </w:p>
        </w:tc>
      </w:tr>
    </w:tbl>
    <w:p>
      <w:pPr>
        <w:pStyle w:val="3"/>
        <w:spacing w:before="0"/>
        <w:ind w:left="0" w:firstLine="0"/>
        <w:jc w:val="left"/>
        <w:rPr>
          <w:rFonts w:ascii="Arial" w:hAnsi="Arial" w:eastAsia="Arial" w:cs="Arial"/>
          <w:sz w:val="24"/>
          <w:szCs w:val="24"/>
        </w:rPr>
      </w:pPr>
      <w:bookmarkStart w:id="8" w:name="_GoBack"/>
      <w:bookmarkEnd w:id="8"/>
    </w:p>
    <w:p>
      <w:pPr>
        <w:pStyle w:val="3"/>
        <w:spacing w:before="0"/>
        <w:ind w:left="0" w:firstLine="0"/>
        <w:jc w:val="left"/>
        <w:rPr>
          <w:rFonts w:ascii="Arial" w:hAnsi="Arial" w:eastAsia="Arial" w:cs="Arial"/>
          <w:sz w:val="24"/>
          <w:szCs w:val="24"/>
        </w:rPr>
      </w:pPr>
    </w:p>
    <w:p>
      <w:pPr>
        <w:pStyle w:val="3"/>
        <w:numPr>
          <w:ilvl w:val="0"/>
          <w:numId w:val="7"/>
        </w:numPr>
        <w:spacing w:before="0"/>
        <w:ind w:left="1004" w:hanging="360"/>
        <w:jc w:val="left"/>
        <w:rPr>
          <w:rFonts w:ascii="Arial" w:hAnsi="Arial" w:eastAsia="Arial" w:cs="Arial"/>
        </w:rPr>
      </w:pPr>
      <w:r>
        <w:rPr>
          <w:rFonts w:ascii="Arial" w:hAnsi="Arial" w:eastAsia="Arial" w:cs="Arial"/>
          <w:sz w:val="24"/>
          <w:szCs w:val="24"/>
          <w:rtl w:val="0"/>
        </w:rPr>
        <w:t>UC04: Luồng đăng xuất tài khoản</w:t>
      </w:r>
    </w:p>
    <w:p>
      <w:pPr>
        <w:pStyle w:val="3"/>
        <w:spacing w:before="0"/>
        <w:ind w:firstLine="284"/>
        <w:jc w:val="left"/>
        <w:rPr>
          <w:rFonts w:ascii="Arial" w:hAnsi="Arial" w:eastAsia="Arial" w:cs="Arial"/>
          <w:sz w:val="24"/>
          <w:szCs w:val="24"/>
        </w:rPr>
      </w:pPr>
    </w:p>
    <w:tbl>
      <w:tblPr>
        <w:tblStyle w:val="36"/>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Arial" w:hAnsi="Arial" w:eastAsia="Arial" w:cs="Arial"/>
              </w:rPr>
            </w:pPr>
            <w:r>
              <w:rPr>
                <w:rFonts w:ascii="Arial" w:hAnsi="Arial" w:eastAsia="Arial" w:cs="Arial"/>
                <w:sz w:val="23"/>
                <w:szCs w:val="23"/>
                <w:rtl w:val="0"/>
              </w:rPr>
              <w:t>Luồng đăng xuất tài khoản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color w:val="000000"/>
                <w:sz w:val="23"/>
                <w:szCs w:val="23"/>
              </w:rPr>
            </w:pPr>
            <w:r>
              <w:rPr>
                <w:rFonts w:ascii="Arial" w:hAnsi="Arial" w:eastAsia="Arial" w:cs="Arial"/>
                <w:color w:val="000000"/>
                <w:sz w:val="23"/>
                <w:szCs w:val="23"/>
                <w:rtl w:val="0"/>
              </w:rPr>
              <w:t>Ứng viên, nhà tuyển dụng, nhà quản trị</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sz w:val="23"/>
                <w:szCs w:val="23"/>
              </w:rPr>
            </w:pPr>
            <w:r>
              <w:rPr>
                <w:rFonts w:ascii="Arial" w:hAnsi="Arial" w:eastAsia="Arial" w:cs="Arial"/>
                <w:color w:val="000000"/>
                <w:sz w:val="23"/>
                <w:szCs w:val="23"/>
                <w:rtl w:val="0"/>
              </w:rPr>
              <w:t>Ứng viên, nhà tuyển dụng, nhà quản trị</w:t>
            </w:r>
            <w:r>
              <w:rPr>
                <w:rFonts w:ascii="Arial" w:hAnsi="Arial" w:eastAsia="Arial" w:cs="Arial"/>
                <w:sz w:val="23"/>
                <w:szCs w:val="23"/>
                <w:rtl w:val="0"/>
              </w:rPr>
              <w:t xml:space="preserve"> đã đăng nhập vào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firstLine="284"/>
              <w:rPr>
                <w:rFonts w:ascii="Arial" w:hAnsi="Arial" w:eastAsia="Arial" w:cs="Arial"/>
                <w:sz w:val="23"/>
                <w:szCs w:val="23"/>
              </w:rPr>
            </w:pPr>
            <w:r>
              <w:rPr>
                <w:rFonts w:ascii="Arial" w:hAnsi="Arial" w:eastAsia="Arial" w:cs="Arial"/>
                <w:color w:val="333333"/>
                <w:sz w:val="23"/>
                <w:szCs w:val="23"/>
                <w:rtl w:val="0"/>
              </w:rPr>
              <w:t>Tác nhân vào Tài khoản và chọn đăng xuất</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Hệ thống thông báo Đăng xuất thành công, </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Tác nhân chọn OK và quay về màn hình đăng nhập và đăng ký</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r>
              <w:rPr>
                <w:rFonts w:ascii="Arial" w:hAnsi="Arial" w:eastAsia="Arial" w:cs="Arial"/>
                <w:color w:val="333333"/>
                <w:rtl w:val="0"/>
              </w:rPr>
              <w:t xml:space="preserve"> </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Arial" w:hAnsi="Arial" w:eastAsia="Arial" w:cs="Arial"/>
                <w:i w:val="0"/>
                <w:smallCaps w:val="0"/>
                <w:strike w:val="0"/>
                <w:color w:val="000000"/>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Hoạt động đúng chức năng</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37"/>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spacing w:line="276" w:lineRule="auto"/>
              <w:ind w:right="186"/>
              <w:rPr>
                <w:rFonts w:ascii="Arial" w:hAnsi="Arial" w:eastAsia="Arial" w:cs="Arial"/>
                <w:color w:val="333333"/>
              </w:rPr>
            </w:pP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r>
    </w:tbl>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numPr>
          <w:ilvl w:val="0"/>
          <w:numId w:val="8"/>
        </w:numPr>
        <w:spacing w:before="0"/>
        <w:ind w:left="1004" w:hanging="360"/>
        <w:jc w:val="left"/>
        <w:rPr>
          <w:rFonts w:ascii="Arial" w:hAnsi="Arial" w:eastAsia="Arial" w:cs="Arial"/>
        </w:rPr>
      </w:pPr>
      <w:r>
        <w:rPr>
          <w:rFonts w:ascii="Arial" w:hAnsi="Arial" w:eastAsia="Arial" w:cs="Arial"/>
          <w:sz w:val="24"/>
          <w:szCs w:val="24"/>
          <w:rtl w:val="0"/>
        </w:rPr>
        <w:t>UC05: Đăng bài tìm ứng viên</w:t>
      </w:r>
    </w:p>
    <w:p>
      <w:pPr>
        <w:pStyle w:val="3"/>
        <w:spacing w:before="0"/>
        <w:ind w:firstLine="284"/>
        <w:jc w:val="left"/>
        <w:rPr>
          <w:rFonts w:ascii="Arial" w:hAnsi="Arial" w:eastAsia="Arial" w:cs="Arial"/>
          <w:sz w:val="24"/>
          <w:szCs w:val="24"/>
        </w:rPr>
      </w:pPr>
    </w:p>
    <w:tbl>
      <w:tblPr>
        <w:tblStyle w:val="38"/>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Arial" w:hAnsi="Arial" w:eastAsia="Arial" w:cs="Arial"/>
              </w:rPr>
            </w:pPr>
            <w:r>
              <w:rPr>
                <w:rFonts w:ascii="Arial" w:hAnsi="Arial" w:eastAsia="Arial" w:cs="Arial"/>
                <w:sz w:val="23"/>
                <w:szCs w:val="23"/>
                <w:rtl w:val="0"/>
              </w:rPr>
              <w:t>Đăng bài tìm ứng viên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color w:val="000000"/>
                <w:sz w:val="23"/>
                <w:szCs w:val="23"/>
              </w:rPr>
            </w:pPr>
            <w:r>
              <w:rPr>
                <w:rFonts w:ascii="Arial" w:hAnsi="Arial" w:eastAsia="Arial" w:cs="Arial"/>
                <w:color w:val="000000"/>
                <w:sz w:val="23"/>
                <w:szCs w:val="23"/>
                <w:rtl w:val="0"/>
              </w:rPr>
              <w:t>Nhà tuyển dụng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jc w:val="both"/>
              <w:rPr>
                <w:rFonts w:ascii="Arial" w:hAnsi="Arial" w:eastAsia="Arial" w:cs="Arial"/>
              </w:rPr>
            </w:pPr>
            <w:r>
              <w:rPr>
                <w:rFonts w:ascii="Arial" w:hAnsi="Arial" w:eastAsia="Arial" w:cs="Arial"/>
                <w:sz w:val="23"/>
                <w:szCs w:val="23"/>
                <w:rtl w:val="0"/>
              </w:rPr>
              <w:t xml:space="preserve">    Nhà tuyển đụng đã đăng nhập vào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rPr>
                <w:rFonts w:ascii="Arial" w:hAnsi="Arial" w:eastAsia="Arial" w:cs="Arial"/>
              </w:rPr>
            </w:pPr>
            <w:r>
              <w:rPr>
                <w:rFonts w:ascii="Arial" w:hAnsi="Arial" w:eastAsia="Arial" w:cs="Arial"/>
                <w:color w:val="333333"/>
                <w:sz w:val="23"/>
                <w:szCs w:val="23"/>
                <w:rtl w:val="0"/>
              </w:rPr>
              <w:t>Nhà tuyển dụng vào trang Nhà Tuyển Dụng.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=&gt; Hệ thống chuyển sang trang nhà tuyển dụng.</w:t>
            </w:r>
          </w:p>
          <w:p>
            <w:pPr>
              <w:spacing w:line="276" w:lineRule="auto"/>
              <w:ind w:right="96"/>
              <w:rPr>
                <w:rFonts w:ascii="Arial" w:hAnsi="Arial" w:eastAsia="Arial" w:cs="Arial"/>
              </w:rPr>
            </w:pPr>
            <w:r>
              <w:rPr>
                <w:rFonts w:ascii="Arial" w:hAnsi="Arial" w:eastAsia="Arial" w:cs="Arial"/>
                <w:color w:val="333333"/>
                <w:sz w:val="23"/>
                <w:szCs w:val="23"/>
                <w:rtl w:val="0"/>
              </w:rPr>
              <w:t>Nhà tuyển dụng lựa chọn “Tạo thông tin tuyển dụng”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=&gt; Hệ thống hiển thị bảng để nhập thông tin bài đăng.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Bài đăng bao gồm các thông tin sau: ( Tên công việc, mô tả công việc, yêu cầu, học vấn, kinh nghiệm, mức lương, địa chỉ, trình độ)</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Các thông tin bắt buộc bao gồm (tên công việc, mô tả công việc, yêu cầu, mức lương, địa chỉ)</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Mức lương : kiểu dữ liệu số</w:t>
            </w:r>
            <w:r>
              <w:rPr>
                <w:rFonts w:ascii="Arial" w:hAnsi="Arial" w:eastAsia="Arial" w:cs="Arial"/>
                <w:color w:val="333333"/>
                <w:sz w:val="23"/>
                <w:szCs w:val="23"/>
                <w:rtl w:val="0"/>
              </w:rPr>
              <w:br w:type="textWrapping"/>
            </w:r>
            <w:r>
              <w:rPr>
                <w:rFonts w:ascii="Arial" w:hAnsi="Arial" w:eastAsia="Arial" w:cs="Arial"/>
                <w:color w:val="333333"/>
                <w:sz w:val="23"/>
                <w:szCs w:val="23"/>
                <w:rtl w:val="0"/>
              </w:rPr>
              <w:t>Nhà tuyển dụng click Tạo</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=&gt; Hệ thống thông báo thành công hoặc thất bại.</w:t>
            </w:r>
            <w:r>
              <w:rPr>
                <w:rFonts w:ascii="Arial" w:hAnsi="Arial" w:eastAsia="Arial" w:cs="Arial"/>
                <w:color w:val="333333"/>
                <w:sz w:val="23"/>
                <w:szCs w:val="23"/>
                <w:rtl w:val="0"/>
              </w:rPr>
              <w:br w:type="textWrapping"/>
            </w:r>
            <w:r>
              <w:rPr>
                <w:rFonts w:ascii="Arial" w:hAnsi="Arial" w:eastAsia="Arial" w:cs="Arial"/>
                <w:color w:val="333333"/>
                <w:sz w:val="23"/>
                <w:szCs w:val="23"/>
                <w:rtl w:val="0"/>
              </w:rPr>
              <w:t>Trường hợp tạo thành công, hệ thống chuyển về trang chủ, hiển thị tin lên đầu danh sách là tin mới nhất</w:t>
            </w:r>
            <w:r>
              <w:rPr>
                <w:rFonts w:ascii="Arial" w:hAnsi="Arial" w:eastAsia="Arial" w:cs="Arial"/>
                <w:color w:val="333333"/>
                <w:sz w:val="23"/>
                <w:szCs w:val="23"/>
                <w:rtl w:val="0"/>
              </w:rPr>
              <w:br w:type="textWrapping"/>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Hoạt động đúng chức năng</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39"/>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“Tạo công việc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Nhà tuyển dụng tạo thành công tin tuyển dụng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“Tạo công việc thất bại”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Tạo tin tuyển dụng thất bại</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“Có thể bạn nhập chưa đầy đủ hoặc sai thông tin”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Nhà tuyển dụng nhập thiếu hoặc sai thông tin bắt buộc khi tạo</w:t>
            </w:r>
          </w:p>
        </w:tc>
      </w:tr>
    </w:tbl>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numPr>
          <w:ilvl w:val="0"/>
          <w:numId w:val="9"/>
        </w:numPr>
        <w:spacing w:before="0"/>
        <w:ind w:left="1004" w:hanging="360"/>
        <w:jc w:val="left"/>
        <w:rPr>
          <w:rFonts w:ascii="Arial" w:hAnsi="Arial" w:eastAsia="Arial" w:cs="Arial"/>
        </w:rPr>
      </w:pPr>
      <w:r>
        <w:rPr>
          <w:rFonts w:ascii="Arial" w:hAnsi="Arial" w:eastAsia="Arial" w:cs="Arial"/>
          <w:sz w:val="24"/>
          <w:szCs w:val="24"/>
          <w:rtl w:val="0"/>
        </w:rPr>
        <w:t>UC06:  Sửa/xóa bài đăng việc làm</w:t>
      </w:r>
    </w:p>
    <w:p>
      <w:pPr>
        <w:pStyle w:val="3"/>
        <w:spacing w:before="0"/>
        <w:ind w:firstLine="284"/>
        <w:jc w:val="left"/>
        <w:rPr>
          <w:rFonts w:ascii="Arial" w:hAnsi="Arial" w:eastAsia="Arial" w:cs="Arial"/>
          <w:sz w:val="24"/>
          <w:szCs w:val="24"/>
        </w:rPr>
      </w:pPr>
    </w:p>
    <w:tbl>
      <w:tblPr>
        <w:tblStyle w:val="40"/>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Arial" w:hAnsi="Arial" w:eastAsia="Arial" w:cs="Arial"/>
              </w:rPr>
            </w:pPr>
            <w:r>
              <w:rPr>
                <w:rFonts w:ascii="Arial" w:hAnsi="Arial" w:eastAsia="Arial" w:cs="Arial"/>
                <w:sz w:val="23"/>
                <w:szCs w:val="23"/>
                <w:rtl w:val="0"/>
              </w:rPr>
              <w:t>Sửa/xóa bài đăng việc làm</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color w:val="000000"/>
                <w:sz w:val="23"/>
                <w:szCs w:val="23"/>
              </w:rPr>
            </w:pPr>
            <w:r>
              <w:rPr>
                <w:rFonts w:ascii="Arial" w:hAnsi="Arial" w:eastAsia="Arial" w:cs="Arial"/>
                <w:color w:val="000000"/>
                <w:sz w:val="23"/>
                <w:szCs w:val="23"/>
                <w:rtl w:val="0"/>
              </w:rPr>
              <w:t>Nhà tuyển dụng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Arial" w:hAnsi="Arial" w:eastAsia="Arial" w:cs="Arial"/>
                <w:sz w:val="23"/>
                <w:szCs w:val="23"/>
              </w:rPr>
            </w:pPr>
            <w:r>
              <w:rPr>
                <w:rFonts w:ascii="Arial" w:hAnsi="Arial" w:eastAsia="Arial" w:cs="Arial"/>
                <w:sz w:val="23"/>
                <w:szCs w:val="23"/>
                <w:rtl w:val="0"/>
              </w:rPr>
              <w:t>Nhà tuyển dụng đăng nhập vào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rPr>
                <w:rFonts w:ascii="Arial" w:hAnsi="Arial" w:eastAsia="Arial" w:cs="Arial"/>
              </w:rPr>
            </w:pPr>
            <w:r>
              <w:rPr>
                <w:rFonts w:ascii="Arial" w:hAnsi="Arial" w:eastAsia="Arial" w:cs="Arial"/>
                <w:color w:val="333333"/>
                <w:sz w:val="23"/>
                <w:szCs w:val="23"/>
                <w:rtl w:val="0"/>
              </w:rPr>
              <w:t>Nhà tuyển dụng vào trang Nhà Tuyển Dụng.</w:t>
            </w:r>
          </w:p>
          <w:p>
            <w:pPr>
              <w:spacing w:line="276" w:lineRule="auto"/>
              <w:ind w:right="96"/>
              <w:rPr>
                <w:rFonts w:ascii="Arial" w:hAnsi="Arial" w:eastAsia="Arial" w:cs="Arial"/>
              </w:rPr>
            </w:pPr>
            <w:r>
              <w:rPr>
                <w:rFonts w:ascii="Arial" w:hAnsi="Arial" w:eastAsia="Arial" w:cs="Arial"/>
                <w:color w:val="333333"/>
                <w:sz w:val="23"/>
                <w:szCs w:val="23"/>
                <w:rtl w:val="0"/>
              </w:rPr>
              <w:t xml:space="preserve">   =&gt; Hệ thống chuyển sang trang nhà tuyển dụng.</w:t>
            </w:r>
          </w:p>
          <w:p>
            <w:pPr>
              <w:spacing w:line="276" w:lineRule="auto"/>
              <w:ind w:right="96"/>
              <w:rPr>
                <w:rFonts w:ascii="Arial" w:hAnsi="Arial" w:eastAsia="Arial" w:cs="Arial"/>
              </w:rPr>
            </w:pPr>
            <w:r>
              <w:rPr>
                <w:rFonts w:ascii="Arial" w:hAnsi="Arial" w:eastAsia="Arial" w:cs="Arial"/>
                <w:color w:val="333333"/>
                <w:sz w:val="23"/>
                <w:szCs w:val="23"/>
                <w:rtl w:val="0"/>
              </w:rPr>
              <w:t>Nhà tuyển dụng lựa chọn “Xem thông tin tuyển dụng”</w:t>
            </w:r>
          </w:p>
          <w:p>
            <w:pPr>
              <w:spacing w:line="276" w:lineRule="auto"/>
              <w:ind w:right="96"/>
              <w:rPr>
                <w:rFonts w:ascii="Arial" w:hAnsi="Arial" w:eastAsia="Arial" w:cs="Arial"/>
              </w:rPr>
            </w:pPr>
            <w:r>
              <w:rPr>
                <w:rFonts w:ascii="Arial" w:hAnsi="Arial" w:eastAsia="Arial" w:cs="Arial"/>
                <w:color w:val="333333"/>
                <w:sz w:val="23"/>
                <w:szCs w:val="23"/>
                <w:rtl w:val="0"/>
              </w:rPr>
              <w:t xml:space="preserve"> =&gt; Hệ thống hiển thị danh sách các bài tuyển dụng đã đăng, và lựa chọn chỉnh sửa hoặc xóa.</w:t>
            </w:r>
            <w:r>
              <w:rPr>
                <w:rFonts w:ascii="Arial" w:hAnsi="Arial" w:eastAsia="Arial" w:cs="Arial"/>
                <w:color w:val="333333"/>
                <w:sz w:val="23"/>
                <w:szCs w:val="23"/>
                <w:rtl w:val="0"/>
              </w:rPr>
              <w:br w:type="textWrapping"/>
            </w:r>
            <w:r>
              <w:rPr>
                <w:rFonts w:ascii="Arial" w:hAnsi="Arial" w:eastAsia="Arial" w:cs="Arial"/>
                <w:color w:val="333333"/>
                <w:sz w:val="23"/>
                <w:szCs w:val="23"/>
                <w:rtl w:val="0"/>
              </w:rPr>
              <w:t>Nhà tuyển dụng lựa chọn sửa thông tin.</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=&gt; Hệ thống sẽ hiển thị danh sách các trường thông tin hiện tại của nhà tuyển dụng.</w:t>
            </w:r>
            <w:r>
              <w:rPr>
                <w:rFonts w:ascii="Arial" w:hAnsi="Arial" w:eastAsia="Arial" w:cs="Arial"/>
                <w:color w:val="333333"/>
                <w:sz w:val="23"/>
                <w:szCs w:val="23"/>
                <w:rtl w:val="0"/>
              </w:rPr>
              <w:br w:type="textWrapping"/>
            </w:r>
            <w:r>
              <w:rPr>
                <w:rFonts w:ascii="Arial" w:hAnsi="Arial" w:eastAsia="Arial" w:cs="Arial"/>
                <w:color w:val="333333"/>
                <w:sz w:val="23"/>
                <w:szCs w:val="23"/>
                <w:rtl w:val="0"/>
              </w:rPr>
              <w:t>Nhà tuyển dụng nhập thông tin cần thay đổi, chọn “Chỉnh sửa”</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 =&gt;Hệ thống thông báo chỉnh sửa thành công/thất bại.</w:t>
            </w:r>
            <w:r>
              <w:rPr>
                <w:rFonts w:ascii="Arial" w:hAnsi="Arial" w:eastAsia="Arial" w:cs="Arial"/>
                <w:color w:val="333333"/>
                <w:sz w:val="23"/>
                <w:szCs w:val="23"/>
                <w:rtl w:val="0"/>
              </w:rPr>
              <w:br w:type="textWrapping"/>
            </w:r>
            <w:r>
              <w:rPr>
                <w:rFonts w:ascii="Arial" w:hAnsi="Arial" w:eastAsia="Arial" w:cs="Arial"/>
                <w:color w:val="333333"/>
                <w:sz w:val="23"/>
                <w:szCs w:val="23"/>
                <w:rtl w:val="0"/>
              </w:rPr>
              <w:br w:type="textWrapping"/>
            </w:r>
            <w:r>
              <w:rPr>
                <w:rFonts w:ascii="Arial" w:hAnsi="Arial" w:eastAsia="Arial" w:cs="Arial"/>
                <w:color w:val="333333"/>
                <w:sz w:val="23"/>
                <w:szCs w:val="23"/>
                <w:rtl w:val="0"/>
              </w:rPr>
              <w:t>Nhà tuyển dụng lựa chọn xóa tin tuyển dụng</w:t>
            </w:r>
            <w:r>
              <w:rPr>
                <w:rFonts w:ascii="Arial" w:hAnsi="Arial" w:eastAsia="Arial" w:cs="Arial"/>
                <w:color w:val="333333"/>
                <w:sz w:val="23"/>
                <w:szCs w:val="23"/>
                <w:rtl w:val="0"/>
              </w:rPr>
              <w:br w:type="textWrapping"/>
            </w:r>
            <w:r>
              <w:rPr>
                <w:rFonts w:ascii="Arial" w:hAnsi="Arial" w:eastAsia="Arial" w:cs="Arial"/>
                <w:color w:val="333333"/>
                <w:sz w:val="23"/>
                <w:szCs w:val="23"/>
                <w:rtl w:val="0"/>
              </w:rPr>
              <w:t xml:space="preserve">=&gt;Hệ thống thông báo thành công/ thất bại, </w:t>
            </w:r>
            <w:r>
              <w:rPr>
                <w:rFonts w:ascii="Arial" w:hAnsi="Arial" w:eastAsia="Arial" w:cs="Arial"/>
                <w:color w:val="333333"/>
                <w:sz w:val="23"/>
                <w:szCs w:val="23"/>
                <w:rtl w:val="0"/>
              </w:rPr>
              <w:br w:type="textWrapping"/>
            </w:r>
            <w:r>
              <w:rPr>
                <w:rFonts w:ascii="Arial" w:hAnsi="Arial" w:eastAsia="Arial" w:cs="Arial"/>
                <w:color w:val="333333"/>
                <w:sz w:val="23"/>
                <w:szCs w:val="23"/>
                <w:rtl w:val="0"/>
              </w:rPr>
              <w:t>Xóa thành công, tin tuyển dụng sẽ tự động bị xóa khỏi danh sách.</w:t>
            </w:r>
            <w:r>
              <w:rPr>
                <w:rFonts w:ascii="Arial" w:hAnsi="Arial" w:eastAsia="Arial" w:cs="Arial"/>
                <w:color w:val="333333"/>
                <w:sz w:val="23"/>
                <w:szCs w:val="23"/>
                <w:rtl w:val="0"/>
              </w:rPr>
              <w:br w:type="textWrapping"/>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Arial" w:hAnsi="Arial" w:eastAsia="Arial" w:cs="Arial"/>
                <w:i w:val="0"/>
                <w:smallCaps w:val="0"/>
                <w:strike w:val="0"/>
                <w:color w:val="000000"/>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Hoạt động đúng chức năng</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41"/>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“Sửa thông tin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Nhà tuyển dụng sửa thông tin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“Sửa thông tin thất bại”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Nhà tuyển dụng sửa thông tin thất bại</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“Tin đã được xóa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Nhà tuyển dụng xóa bài đăng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“Không thể xóa tin”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Nhà tuyển dụng xóa bài đăng thất bại</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MS05</w:t>
            </w: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“Có thể bạn nhập chưa đầy đủ hoặc sai thông tin”</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Nhà tuyển dụng nhập thiếu hoặc sai thông tin bắt buộc khi chỉnh sửa</w:t>
            </w:r>
          </w:p>
        </w:tc>
      </w:tr>
    </w:tbl>
    <w:p>
      <w:pPr>
        <w:pStyle w:val="3"/>
        <w:spacing w:before="0"/>
        <w:ind w:left="0" w:firstLine="0"/>
        <w:jc w:val="left"/>
        <w:rPr>
          <w:rFonts w:ascii="Arial" w:hAnsi="Arial" w:eastAsia="Arial" w:cs="Arial"/>
          <w:sz w:val="24"/>
          <w:szCs w:val="24"/>
        </w:rPr>
      </w:pPr>
    </w:p>
    <w:p>
      <w:pPr>
        <w:pStyle w:val="3"/>
        <w:numPr>
          <w:ilvl w:val="0"/>
          <w:numId w:val="8"/>
        </w:numPr>
        <w:spacing w:before="0"/>
        <w:ind w:left="1004" w:hanging="360"/>
        <w:jc w:val="left"/>
        <w:rPr>
          <w:rFonts w:ascii="Arial" w:hAnsi="Arial" w:eastAsia="Arial" w:cs="Arial"/>
        </w:rPr>
      </w:pPr>
      <w:r>
        <w:rPr>
          <w:rFonts w:ascii="Arial" w:hAnsi="Arial" w:eastAsia="Arial" w:cs="Arial"/>
          <w:sz w:val="24"/>
          <w:szCs w:val="24"/>
          <w:rtl w:val="0"/>
        </w:rPr>
        <w:t>UC07: Xem thông tin ứng viên đã ứng tuyển</w:t>
      </w:r>
    </w:p>
    <w:p>
      <w:pPr>
        <w:pStyle w:val="3"/>
        <w:spacing w:before="0"/>
        <w:ind w:firstLine="284"/>
        <w:jc w:val="left"/>
        <w:rPr>
          <w:rFonts w:ascii="Arial" w:hAnsi="Arial" w:eastAsia="Arial" w:cs="Arial"/>
          <w:sz w:val="24"/>
          <w:szCs w:val="24"/>
        </w:rPr>
      </w:pPr>
    </w:p>
    <w:tbl>
      <w:tblPr>
        <w:tblStyle w:val="42"/>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spacing w:line="360" w:lineRule="auto"/>
              <w:ind w:right="96" w:firstLine="284"/>
              <w:jc w:val="both"/>
              <w:rPr>
                <w:rFonts w:ascii="Arial" w:hAnsi="Arial" w:eastAsia="Arial" w:cs="Arial"/>
                <w:sz w:val="26"/>
                <w:szCs w:val="26"/>
                <w:u w:val="single"/>
              </w:rPr>
            </w:pPr>
            <w:r>
              <w:rPr>
                <w:rFonts w:ascii="Arial" w:hAnsi="Arial" w:eastAsia="Arial" w:cs="Arial"/>
                <w:sz w:val="26"/>
                <w:szCs w:val="26"/>
                <w:rtl w:val="0"/>
              </w:rPr>
              <w:t>Xem thông tin ứng viên đã ứng tuyển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sz w:val="26"/>
                <w:szCs w:val="26"/>
              </w:rPr>
            </w:pPr>
            <w:r>
              <w:rPr>
                <w:rFonts w:ascii="Arial" w:hAnsi="Arial" w:eastAsia="Arial" w:cs="Arial"/>
                <w:sz w:val="26"/>
                <w:szCs w:val="26"/>
                <w:rtl w:val="0"/>
              </w:rPr>
              <w:t>Nhà tuyển dụng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sz w:val="26"/>
                <w:szCs w:val="26"/>
              </w:rPr>
            </w:pPr>
            <w:r>
              <w:rPr>
                <w:rFonts w:ascii="Arial" w:hAnsi="Arial" w:eastAsia="Arial" w:cs="Arial"/>
                <w:sz w:val="26"/>
                <w:szCs w:val="26"/>
                <w:rtl w:val="0"/>
              </w:rPr>
              <w:t>Nhà tuyển dụng đã đăng nhập</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720" w:right="0" w:hanging="360"/>
              <w:jc w:val="both"/>
              <w:rPr>
                <w:rFonts w:ascii="Arial" w:hAnsi="Arial" w:eastAsia="Arial" w:cs="Arial"/>
                <w:i w:val="0"/>
                <w:smallCaps w:val="0"/>
                <w:strike w:val="0"/>
                <w:color w:val="000000"/>
                <w:sz w:val="26"/>
                <w:szCs w:val="26"/>
                <w:shd w:val="clear" w:fill="auto"/>
                <w:vertAlign w:val="baseline"/>
              </w:rPr>
            </w:pPr>
            <w:r>
              <w:rPr>
                <w:rFonts w:ascii="Arial" w:hAnsi="Arial" w:eastAsia="Arial" w:cs="Arial"/>
                <w:i w:val="0"/>
                <w:smallCaps w:val="0"/>
                <w:strike w:val="0"/>
                <w:color w:val="000000"/>
                <w:sz w:val="26"/>
                <w:szCs w:val="26"/>
                <w:u w:val="none"/>
                <w:shd w:val="clear" w:fill="auto"/>
                <w:vertAlign w:val="baseline"/>
                <w:rtl w:val="0"/>
              </w:rPr>
              <w:t>Nhà tuyển dụng vào trang nhà tuyển dụng.</w:t>
            </w:r>
          </w:p>
          <w:p>
            <w:pPr>
              <w:spacing w:line="276" w:lineRule="auto"/>
              <w:ind w:left="720" w:right="96" w:firstLine="0"/>
              <w:rPr>
                <w:rFonts w:ascii="Arial" w:hAnsi="Arial" w:eastAsia="Arial" w:cs="Arial"/>
                <w:sz w:val="26"/>
                <w:szCs w:val="26"/>
              </w:rPr>
            </w:pPr>
            <w:r>
              <w:rPr>
                <w:rFonts w:ascii="Arial" w:hAnsi="Arial" w:eastAsia="Arial" w:cs="Arial"/>
                <w:color w:val="333333"/>
                <w:sz w:val="23"/>
                <w:szCs w:val="23"/>
                <w:rtl w:val="0"/>
              </w:rPr>
              <w:t xml:space="preserve"> =&gt; Hệ thống chuyển sang trang nhà tuyển dụng.</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i w:val="0"/>
                <w:smallCaps w:val="0"/>
                <w:strike w:val="0"/>
                <w:color w:val="000000"/>
                <w:sz w:val="26"/>
                <w:szCs w:val="26"/>
                <w:shd w:val="clear" w:fill="auto"/>
                <w:vertAlign w:val="baseline"/>
              </w:rPr>
            </w:pPr>
            <w:r>
              <w:rPr>
                <w:rFonts w:ascii="Arial" w:hAnsi="Arial" w:eastAsia="Arial" w:cs="Arial"/>
                <w:i w:val="0"/>
                <w:smallCaps w:val="0"/>
                <w:strike w:val="0"/>
                <w:color w:val="000000"/>
                <w:sz w:val="26"/>
                <w:szCs w:val="26"/>
                <w:u w:val="none"/>
                <w:shd w:val="clear" w:fill="auto"/>
                <w:vertAlign w:val="baseline"/>
                <w:rtl w:val="0"/>
              </w:rPr>
              <w:t xml:space="preserve">Vào </w:t>
            </w:r>
            <w:r>
              <w:rPr>
                <w:rFonts w:ascii="Arial" w:hAnsi="Arial" w:eastAsia="Arial" w:cs="Arial"/>
                <w:sz w:val="26"/>
                <w:szCs w:val="26"/>
                <w:rtl w:val="0"/>
              </w:rPr>
              <w:t>mục</w:t>
            </w:r>
            <w:r>
              <w:rPr>
                <w:rFonts w:ascii="Arial" w:hAnsi="Arial" w:eastAsia="Arial" w:cs="Arial"/>
                <w:i w:val="0"/>
                <w:smallCaps w:val="0"/>
                <w:strike w:val="0"/>
                <w:color w:val="000000"/>
                <w:sz w:val="26"/>
                <w:szCs w:val="26"/>
                <w:u w:val="none"/>
                <w:shd w:val="clear" w:fill="auto"/>
                <w:vertAlign w:val="baseline"/>
                <w:rtl w:val="0"/>
              </w:rPr>
              <w:t xml:space="preserve"> xem ứng viên</w:t>
            </w:r>
            <w:r>
              <w:rPr>
                <w:rFonts w:ascii="Arial" w:hAnsi="Arial" w:eastAsia="Arial" w:cs="Arial"/>
                <w:i w:val="0"/>
                <w:smallCaps w:val="0"/>
                <w:strike w:val="0"/>
                <w:color w:val="000000"/>
                <w:sz w:val="26"/>
                <w:szCs w:val="26"/>
                <w:u w:val="none"/>
                <w:shd w:val="clear" w:fill="auto"/>
                <w:vertAlign w:val="baseline"/>
                <w:rtl w:val="0"/>
              </w:rPr>
              <w:br w:type="textWrapping"/>
            </w:r>
            <w:r>
              <w:rPr>
                <w:rFonts w:ascii="Arial" w:hAnsi="Arial" w:eastAsia="Arial" w:cs="Arial"/>
                <w:i w:val="0"/>
                <w:smallCaps w:val="0"/>
                <w:strike w:val="0"/>
                <w:color w:val="000000"/>
                <w:sz w:val="26"/>
                <w:szCs w:val="26"/>
                <w:u w:val="none"/>
                <w:shd w:val="clear" w:fill="auto"/>
                <w:vertAlign w:val="baseline"/>
                <w:rtl w:val="0"/>
              </w:rPr>
              <w:t>=&gt; Hệ thống hiển thị danh sách ứng viên đã ứng tuyển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96" w:firstLine="0"/>
              <w:jc w:val="left"/>
              <w:rPr>
                <w:rFonts w:ascii="Arial" w:hAnsi="Arial" w:eastAsia="Arial" w:cs="Arial"/>
                <w:i w:val="0"/>
                <w:smallCaps w:val="0"/>
                <w:strike w:val="0"/>
                <w:color w:val="000000"/>
                <w:sz w:val="26"/>
                <w:szCs w:val="26"/>
                <w:u w:val="none"/>
                <w:shd w:val="clear" w:fill="auto"/>
                <w:vertAlign w:val="baseline"/>
              </w:rPr>
            </w:pPr>
            <w:r>
              <w:rPr>
                <w:rFonts w:ascii="Arial" w:hAnsi="Arial" w:eastAsia="Arial" w:cs="Arial"/>
                <w:color w:val="333333"/>
                <w:sz w:val="26"/>
                <w:szCs w:val="26"/>
                <w:rtl w:val="0"/>
              </w:rPr>
              <w:t xml:space="preserve">      </w:t>
            </w:r>
            <w:r>
              <w:rPr>
                <w:rFonts w:ascii="Arial" w:hAnsi="Arial" w:eastAsia="Arial" w:cs="Arial"/>
                <w:i w:val="0"/>
                <w:smallCaps w:val="0"/>
                <w:strike w:val="0"/>
                <w:color w:val="333333"/>
                <w:sz w:val="26"/>
                <w:szCs w:val="26"/>
                <w:u w:val="none"/>
                <w:shd w:val="clear" w:fill="auto"/>
                <w:vertAlign w:val="baseline"/>
                <w:rtl w:val="0"/>
              </w:rPr>
              <w:t xml:space="preserve"> 3.  Chọn ứng viên đã ứng tuyển theo công việc đã đăng </w:t>
            </w:r>
            <w:r>
              <w:rPr>
                <w:rFonts w:ascii="Arial" w:hAnsi="Arial" w:eastAsia="Arial" w:cs="Arial"/>
                <w:i w:val="0"/>
                <w:smallCaps w:val="0"/>
                <w:strike w:val="0"/>
                <w:color w:val="333333"/>
                <w:sz w:val="26"/>
                <w:szCs w:val="26"/>
                <w:u w:val="none"/>
                <w:shd w:val="clear" w:fill="auto"/>
                <w:vertAlign w:val="baseline"/>
                <w:rtl w:val="0"/>
              </w:rPr>
              <w:br w:type="textWrapping"/>
            </w:r>
            <w:r>
              <w:rPr>
                <w:rFonts w:ascii="Arial" w:hAnsi="Arial" w:eastAsia="Arial" w:cs="Arial"/>
                <w:i w:val="0"/>
                <w:smallCaps w:val="0"/>
                <w:strike w:val="0"/>
                <w:color w:val="333333"/>
                <w:sz w:val="26"/>
                <w:szCs w:val="26"/>
                <w:u w:val="none"/>
                <w:shd w:val="clear" w:fill="auto"/>
                <w:vertAlign w:val="baseline"/>
                <w:rtl w:val="0"/>
              </w:rPr>
              <w:t xml:space="preserve">       → xem hồ sơ</w:t>
            </w:r>
            <w:r>
              <w:rPr>
                <w:rFonts w:ascii="Arial" w:hAnsi="Arial" w:eastAsia="Arial" w:cs="Arial"/>
                <w:i w:val="0"/>
                <w:smallCaps w:val="0"/>
                <w:strike w:val="0"/>
                <w:color w:val="333333"/>
                <w:sz w:val="26"/>
                <w:szCs w:val="26"/>
                <w:u w:val="none"/>
                <w:shd w:val="clear" w:fill="auto"/>
                <w:vertAlign w:val="baseline"/>
                <w:rtl w:val="0"/>
              </w:rPr>
              <w:br w:type="textWrapping"/>
            </w:r>
            <w:r>
              <w:rPr>
                <w:rFonts w:ascii="Arial" w:hAnsi="Arial" w:eastAsia="Arial" w:cs="Arial"/>
                <w:i w:val="0"/>
                <w:smallCaps w:val="0"/>
                <w:strike w:val="0"/>
                <w:color w:val="333333"/>
                <w:sz w:val="26"/>
                <w:szCs w:val="26"/>
                <w:u w:val="none"/>
                <w:shd w:val="clear" w:fill="auto"/>
                <w:vertAlign w:val="baseline"/>
                <w:rtl w:val="0"/>
              </w:rPr>
              <w:t xml:space="preserve">    Hệ thống chuyển đến trang chi tiết hồ sơ của ứng viên.</w:t>
            </w:r>
          </w:p>
          <w:p>
            <w:pPr>
              <w:spacing w:line="276" w:lineRule="auto"/>
              <w:ind w:right="96"/>
              <w:rPr>
                <w:rFonts w:ascii="Arial" w:hAnsi="Arial" w:eastAsia="Arial" w:cs="Arial"/>
                <w:color w:val="333333"/>
                <w:sz w:val="23"/>
                <w:szCs w:val="2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Đáp ứng các yêu cầu</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43"/>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r>
    </w:tbl>
    <w:p>
      <w:pPr>
        <w:pStyle w:val="3"/>
        <w:spacing w:before="0"/>
        <w:ind w:left="0" w:firstLine="0"/>
        <w:jc w:val="left"/>
        <w:rPr>
          <w:rFonts w:ascii="Arial" w:hAnsi="Arial" w:eastAsia="Arial" w:cs="Arial"/>
          <w:sz w:val="24"/>
          <w:szCs w:val="24"/>
        </w:rPr>
      </w:pPr>
    </w:p>
    <w:p>
      <w:pPr>
        <w:pStyle w:val="3"/>
        <w:numPr>
          <w:ilvl w:val="0"/>
          <w:numId w:val="8"/>
        </w:numPr>
        <w:spacing w:before="0"/>
        <w:ind w:left="0" w:firstLine="0"/>
        <w:jc w:val="left"/>
        <w:rPr>
          <w:rFonts w:ascii="Arial" w:hAnsi="Arial" w:eastAsia="Arial" w:cs="Arial"/>
          <w:sz w:val="24"/>
          <w:szCs w:val="24"/>
        </w:rPr>
      </w:pPr>
      <w:r>
        <w:rPr>
          <w:rFonts w:ascii="Arial" w:hAnsi="Arial" w:eastAsia="Arial" w:cs="Arial"/>
          <w:sz w:val="24"/>
          <w:szCs w:val="24"/>
          <w:rtl w:val="0"/>
        </w:rPr>
        <w:t>UC08: Ứng tuyển công việc</w:t>
      </w:r>
    </w:p>
    <w:tbl>
      <w:tblPr>
        <w:tblStyle w:val="44"/>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spacing w:line="360" w:lineRule="auto"/>
              <w:ind w:right="96"/>
              <w:jc w:val="both"/>
              <w:rPr>
                <w:rFonts w:ascii="Arial" w:hAnsi="Arial" w:eastAsia="Arial" w:cs="Arial"/>
                <w:u w:val="single"/>
              </w:rPr>
            </w:pPr>
            <w:r>
              <w:rPr>
                <w:rFonts w:ascii="Arial" w:hAnsi="Arial" w:eastAsia="Arial" w:cs="Arial"/>
                <w:rtl w:val="0"/>
              </w:rPr>
              <w:t>Ứng viên ứng tuyển vị trí công việc</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rPr>
            </w:pPr>
            <w:r>
              <w:rPr>
                <w:rFonts w:ascii="Arial" w:hAnsi="Arial" w:eastAsia="Arial" w:cs="Arial"/>
                <w:rtl w:val="0"/>
              </w:rPr>
              <w:t>Ứng viên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rPr>
            </w:pPr>
            <w:r>
              <w:rPr>
                <w:rFonts w:ascii="Arial" w:hAnsi="Arial" w:eastAsia="Arial" w:cs="Arial"/>
                <w:rtl w:val="0"/>
              </w:rPr>
              <w:t>Ứng viên đã đăng nhập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720" w:right="0" w:firstLine="0"/>
              <w:jc w:val="both"/>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1. Ứng viên vào mục “Tìm Việc”</w:t>
            </w:r>
          </w:p>
          <w:p>
            <w:pPr>
              <w:spacing w:line="276" w:lineRule="auto"/>
              <w:ind w:left="720" w:right="96" w:firstLine="0"/>
              <w:rPr>
                <w:rFonts w:ascii="Arial" w:hAnsi="Arial" w:eastAsia="Arial" w:cs="Arial"/>
              </w:rPr>
            </w:pPr>
            <w:r>
              <w:rPr>
                <w:rFonts w:ascii="Arial" w:hAnsi="Arial" w:eastAsia="Arial" w:cs="Arial"/>
                <w:color w:val="333333"/>
                <w:rtl w:val="0"/>
              </w:rPr>
              <w:t xml:space="preserve">      =&gt;Hệ thống chuyển sang trang danh sách tin tuyển dụng mới nhất.</w:t>
            </w:r>
            <w:r>
              <w:rPr>
                <w:rFonts w:ascii="Arial" w:hAnsi="Arial" w:eastAsia="Arial" w:cs="Arial"/>
                <w:color w:val="333333"/>
                <w:rtl w:val="0"/>
              </w:rPr>
              <w:br w:type="textWrapping"/>
            </w:r>
            <w:r>
              <w:rPr>
                <w:rFonts w:ascii="Arial" w:hAnsi="Arial" w:eastAsia="Arial" w:cs="Arial"/>
                <w:color w:val="333333"/>
                <w:rtl w:val="0"/>
              </w:rPr>
              <w:t xml:space="preserve">         Hệ thống cần cung cấp các bộ lọc như sau:</w:t>
            </w:r>
            <w:r>
              <w:rPr>
                <w:rFonts w:ascii="Arial" w:hAnsi="Arial" w:eastAsia="Arial" w:cs="Arial"/>
                <w:color w:val="333333"/>
                <w:rtl w:val="0"/>
              </w:rPr>
              <w:br w:type="textWrapping"/>
            </w:r>
            <w:r>
              <w:rPr>
                <w:rFonts w:ascii="Arial" w:hAnsi="Arial" w:eastAsia="Arial" w:cs="Arial"/>
                <w:color w:val="333333"/>
                <w:rtl w:val="0"/>
              </w:rPr>
              <w:t xml:space="preserve">         - Tìm kiếm theo tên nhà tuyển dụng</w:t>
            </w:r>
            <w:r>
              <w:rPr>
                <w:rFonts w:ascii="Arial" w:hAnsi="Arial" w:eastAsia="Arial" w:cs="Arial"/>
                <w:color w:val="333333"/>
                <w:rtl w:val="0"/>
              </w:rPr>
              <w:br w:type="textWrapping"/>
            </w:r>
            <w:r>
              <w:rPr>
                <w:rFonts w:ascii="Arial" w:hAnsi="Arial" w:eastAsia="Arial" w:cs="Arial"/>
                <w:color w:val="333333"/>
                <w:rtl w:val="0"/>
              </w:rPr>
              <w:t xml:space="preserve">         - Tìm kiếm theo lĩnh vực</w:t>
            </w:r>
            <w:r>
              <w:rPr>
                <w:rFonts w:ascii="Arial" w:hAnsi="Arial" w:eastAsia="Arial" w:cs="Arial"/>
                <w:color w:val="333333"/>
                <w:rtl w:val="0"/>
              </w:rPr>
              <w:br w:type="textWrapping"/>
            </w:r>
            <w:r>
              <w:rPr>
                <w:rFonts w:ascii="Arial" w:hAnsi="Arial" w:eastAsia="Arial" w:cs="Arial"/>
                <w:color w:val="333333"/>
                <w:rtl w:val="0"/>
              </w:rPr>
              <w:t xml:space="preserve">         - Lọc theo thời hạn nộp hồ sơ</w:t>
            </w:r>
            <w:r>
              <w:rPr>
                <w:rFonts w:ascii="Arial" w:hAnsi="Arial" w:eastAsia="Arial" w:cs="Arial"/>
                <w:color w:val="333333"/>
                <w:rtl w:val="0"/>
              </w:rPr>
              <w:br w:type="textWrapping"/>
            </w:r>
            <w:r>
              <w:rPr>
                <w:rFonts w:ascii="Arial" w:hAnsi="Arial" w:eastAsia="Arial" w:cs="Arial"/>
                <w:color w:val="333333"/>
                <w:rtl w:val="0"/>
              </w:rPr>
              <w:t xml:space="preserve">         - Tìm kiếm theo vị trí.</w:t>
            </w:r>
            <w:r>
              <w:rPr>
                <w:rFonts w:ascii="Arial" w:hAnsi="Arial" w:eastAsia="Arial" w:cs="Arial"/>
                <w:color w:val="333333"/>
                <w:rtl w:val="0"/>
              </w:rPr>
              <w:br w:type="textWrapping"/>
            </w:r>
            <w:r>
              <w:rPr>
                <w:rFonts w:ascii="Arial" w:hAnsi="Arial" w:eastAsia="Arial" w:cs="Arial"/>
                <w:color w:val="333333"/>
                <w:rtl w:val="0"/>
              </w:rPr>
              <w:t xml:space="preserve">     =&gt; Hệ thống sẽ hiện thị danh sách các tin tuyển dụng kèm theo lựa chọn cho ứng viên bao gồm : “Chia sẻ ”, “Ứng tuyển ngay”, “xem chi tiết”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72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2.1 Ứng viên chọn xem chi tiết mô tả công việc</w:t>
            </w:r>
            <w:r>
              <w:rPr>
                <w:rFonts w:ascii="Arial" w:hAnsi="Arial" w:eastAsia="Arial" w:cs="Arial"/>
                <w:i w:val="0"/>
                <w:smallCaps w:val="0"/>
                <w:strike w:val="0"/>
                <w:color w:val="000000"/>
                <w:sz w:val="24"/>
                <w:szCs w:val="24"/>
                <w:u w:val="none"/>
                <w:shd w:val="clear" w:fill="auto"/>
                <w:vertAlign w:val="baseline"/>
                <w:rtl w:val="0"/>
              </w:rPr>
              <w:br w:type="textWrapping"/>
            </w:r>
            <w:r>
              <w:rPr>
                <w:rFonts w:ascii="Arial" w:hAnsi="Arial" w:eastAsia="Arial" w:cs="Arial"/>
                <w:i w:val="0"/>
                <w:smallCaps w:val="0"/>
                <w:strike w:val="0"/>
                <w:color w:val="000000"/>
                <w:sz w:val="24"/>
                <w:szCs w:val="24"/>
                <w:u w:val="none"/>
                <w:shd w:val="clear" w:fill="auto"/>
                <w:vertAlign w:val="baseline"/>
                <w:rtl w:val="0"/>
              </w:rPr>
              <w:t xml:space="preserve">      =&gt; Hệ thống chuyển sang trang mô tả chi tiết về công việc</w:t>
            </w:r>
            <w:r>
              <w:rPr>
                <w:rFonts w:ascii="Arial" w:hAnsi="Arial" w:eastAsia="Arial" w:cs="Arial"/>
                <w:i w:val="0"/>
                <w:smallCaps w:val="0"/>
                <w:strike w:val="0"/>
                <w:color w:val="000000"/>
                <w:sz w:val="24"/>
                <w:szCs w:val="24"/>
                <w:u w:val="none"/>
                <w:shd w:val="clear" w:fill="auto"/>
                <w:vertAlign w:val="baseline"/>
                <w:rtl w:val="0"/>
              </w:rPr>
              <w:br w:type="textWrapping"/>
            </w:r>
            <w:r>
              <w:rPr>
                <w:rFonts w:ascii="Arial" w:hAnsi="Arial" w:eastAsia="Arial" w:cs="Arial"/>
                <w:i w:val="0"/>
                <w:smallCaps w:val="0"/>
                <w:strike w:val="0"/>
                <w:color w:val="000000"/>
                <w:sz w:val="24"/>
                <w:szCs w:val="24"/>
                <w:u w:val="none"/>
                <w:shd w:val="clear" w:fill="auto"/>
                <w:vertAlign w:val="baseline"/>
                <w:rtl w:val="0"/>
              </w:rPr>
              <w:t xml:space="preserve">    Ứng viên click vào ứng tuyển</w:t>
            </w:r>
            <w:r>
              <w:rPr>
                <w:rFonts w:ascii="Arial" w:hAnsi="Arial" w:eastAsia="Arial" w:cs="Arial"/>
                <w:i w:val="0"/>
                <w:smallCaps w:val="0"/>
                <w:strike w:val="0"/>
                <w:color w:val="000000"/>
                <w:sz w:val="24"/>
                <w:szCs w:val="24"/>
                <w:u w:val="none"/>
                <w:shd w:val="clear" w:fill="auto"/>
                <w:vertAlign w:val="baseline"/>
                <w:rtl w:val="0"/>
              </w:rPr>
              <w:br w:type="textWrapping"/>
            </w:r>
            <w:r>
              <w:rPr>
                <w:rFonts w:ascii="Arial" w:hAnsi="Arial" w:eastAsia="Arial" w:cs="Arial"/>
                <w:i w:val="0"/>
                <w:smallCaps w:val="0"/>
                <w:strike w:val="0"/>
                <w:color w:val="000000"/>
                <w:sz w:val="24"/>
                <w:szCs w:val="24"/>
                <w:u w:val="none"/>
                <w:shd w:val="clear" w:fill="auto"/>
                <w:vertAlign w:val="baseline"/>
                <w:rtl w:val="0"/>
              </w:rPr>
              <w:t xml:space="preserve">      =&gt; Hệ thống thông báo ứng tuyển thành công/ thất bại</w:t>
            </w:r>
            <w:r>
              <w:rPr>
                <w:rFonts w:ascii="Arial" w:hAnsi="Arial" w:eastAsia="Arial" w:cs="Arial"/>
                <w:i w:val="0"/>
                <w:smallCaps w:val="0"/>
                <w:strike w:val="0"/>
                <w:color w:val="000000"/>
                <w:sz w:val="24"/>
                <w:szCs w:val="24"/>
                <w:u w:val="none"/>
                <w:shd w:val="clear" w:fill="auto"/>
                <w:vertAlign w:val="baseline"/>
                <w:rtl w:val="0"/>
              </w:rPr>
              <w:br w:type="textWrapping"/>
            </w:r>
            <w:r>
              <w:rPr>
                <w:rFonts w:ascii="Arial" w:hAnsi="Arial" w:eastAsia="Arial" w:cs="Arial"/>
                <w:i w:val="0"/>
                <w:smallCaps w:val="0"/>
                <w:strike w:val="0"/>
                <w:color w:val="000000"/>
                <w:sz w:val="24"/>
                <w:szCs w:val="24"/>
                <w:u w:val="none"/>
                <w:shd w:val="clear" w:fill="auto"/>
                <w:vertAlign w:val="baseline"/>
                <w:rtl w:val="0"/>
              </w:rPr>
              <w:t>2.2 Ứng viên chọn “Ứng tuyển ngay” trên đề mục của tin tuyển dụng.</w:t>
            </w:r>
            <w:r>
              <w:rPr>
                <w:rFonts w:ascii="Arial" w:hAnsi="Arial" w:eastAsia="Arial" w:cs="Arial"/>
                <w:i w:val="0"/>
                <w:smallCaps w:val="0"/>
                <w:strike w:val="0"/>
                <w:color w:val="000000"/>
                <w:sz w:val="24"/>
                <w:szCs w:val="24"/>
                <w:u w:val="none"/>
                <w:shd w:val="clear" w:fill="auto"/>
                <w:vertAlign w:val="baseline"/>
                <w:rtl w:val="0"/>
              </w:rPr>
              <w:br w:type="textWrapping"/>
            </w:r>
            <w:r>
              <w:rPr>
                <w:rFonts w:ascii="Arial" w:hAnsi="Arial" w:eastAsia="Arial" w:cs="Arial"/>
                <w:i w:val="0"/>
                <w:smallCaps w:val="0"/>
                <w:strike w:val="0"/>
                <w:color w:val="000000"/>
                <w:sz w:val="24"/>
                <w:szCs w:val="24"/>
                <w:u w:val="none"/>
                <w:shd w:val="clear" w:fill="auto"/>
                <w:vertAlign w:val="baseline"/>
                <w:rtl w:val="0"/>
              </w:rPr>
              <w:t xml:space="preserve">      =&gt; Hệ thống thông báo ứng tuyển thành công/ thất bại</w:t>
            </w:r>
            <w:r>
              <w:rPr>
                <w:rFonts w:ascii="Arial" w:hAnsi="Arial" w:eastAsia="Arial" w:cs="Arial"/>
                <w:i w:val="0"/>
                <w:smallCaps w:val="0"/>
                <w:strike w:val="0"/>
                <w:color w:val="333333"/>
                <w:sz w:val="24"/>
                <w:szCs w:val="24"/>
                <w:u w:val="none"/>
                <w:shd w:val="clear" w:fill="auto"/>
                <w:vertAlign w:val="baseline"/>
                <w:rtl w:val="0"/>
              </w:rPr>
              <w:br w:type="textWrapping"/>
            </w:r>
            <w:r>
              <w:rPr>
                <w:rFonts w:ascii="Arial" w:hAnsi="Arial" w:eastAsia="Arial" w:cs="Arial"/>
                <w:i w:val="0"/>
                <w:smallCaps w:val="0"/>
                <w:strike w:val="0"/>
                <w:color w:val="333333"/>
                <w:sz w:val="24"/>
                <w:szCs w:val="24"/>
                <w:u w:val="none"/>
                <w:shd w:val="clear" w:fill="auto"/>
                <w:vertAlign w:val="baseline"/>
                <w:rtl w:val="0"/>
              </w:rPr>
              <w:t xml:space="preserve">    Hệ thống chuyển đến trang chi tiết hồ sơ của ứng viên.</w:t>
            </w:r>
          </w:p>
          <w:p>
            <w:pPr>
              <w:spacing w:line="276" w:lineRule="auto"/>
              <w:ind w:right="96"/>
              <w:rPr>
                <w:rFonts w:ascii="Arial" w:hAnsi="Arial" w:eastAsia="Arial" w:cs="Arial"/>
                <w:color w:val="333333"/>
              </w:rPr>
            </w:pPr>
            <w:r>
              <w:rPr>
                <w:rFonts w:ascii="Arial" w:hAnsi="Arial" w:eastAsia="Arial" w:cs="Arial"/>
                <w:color w:val="333333"/>
                <w:rtl w:val="0"/>
              </w:rPr>
              <w:t>2.3 Ứng viên chọn “chia sẻ” → hệ thống hiển thị đường link liên kết ra các mạng xã hội.</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Đáp ứng các yêu cầu</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45"/>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p>
        </w:tc>
      </w:tr>
    </w:tbl>
    <w:p>
      <w:pPr>
        <w:pStyle w:val="3"/>
        <w:spacing w:before="0"/>
        <w:ind w:left="0" w:firstLine="0"/>
        <w:jc w:val="left"/>
        <w:rPr>
          <w:rFonts w:ascii="Arial" w:hAnsi="Arial" w:eastAsia="Arial" w:cs="Arial"/>
          <w:sz w:val="24"/>
          <w:szCs w:val="24"/>
        </w:rPr>
      </w:pPr>
    </w:p>
    <w:p>
      <w:pPr>
        <w:pStyle w:val="3"/>
        <w:spacing w:before="0"/>
        <w:ind w:left="0" w:firstLine="0"/>
        <w:jc w:val="left"/>
        <w:rPr>
          <w:rFonts w:ascii="Arial" w:hAnsi="Arial" w:eastAsia="Arial" w:cs="Arial"/>
          <w:sz w:val="24"/>
          <w:szCs w:val="24"/>
        </w:rPr>
      </w:pPr>
    </w:p>
    <w:p>
      <w:pPr>
        <w:pStyle w:val="3"/>
        <w:numPr>
          <w:ilvl w:val="0"/>
          <w:numId w:val="8"/>
        </w:numPr>
        <w:spacing w:before="0"/>
        <w:ind w:left="0" w:firstLine="0"/>
        <w:jc w:val="left"/>
        <w:rPr>
          <w:rFonts w:ascii="Arial" w:hAnsi="Arial" w:eastAsia="Arial" w:cs="Arial"/>
          <w:sz w:val="24"/>
          <w:szCs w:val="24"/>
        </w:rPr>
      </w:pPr>
      <w:r>
        <w:rPr>
          <w:rFonts w:ascii="Arial" w:hAnsi="Arial" w:eastAsia="Arial" w:cs="Arial"/>
          <w:sz w:val="24"/>
          <w:szCs w:val="24"/>
          <w:rtl w:val="0"/>
        </w:rPr>
        <w:t>UC09: Chỉnh sửa hồ sơ ứng viên</w:t>
      </w:r>
    </w:p>
    <w:tbl>
      <w:tblPr>
        <w:tblStyle w:val="46"/>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spacing w:line="360" w:lineRule="auto"/>
              <w:ind w:right="96"/>
              <w:jc w:val="both"/>
              <w:rPr>
                <w:rFonts w:ascii="Arial" w:hAnsi="Arial" w:eastAsia="Arial" w:cs="Arial"/>
                <w:u w:val="single"/>
              </w:rPr>
            </w:pPr>
            <w:r>
              <w:rPr>
                <w:rFonts w:ascii="Arial" w:hAnsi="Arial" w:eastAsia="Arial" w:cs="Arial"/>
                <w:rtl w:val="0"/>
              </w:rPr>
              <w:t>Ứng viên chỉnh sửa hồ sơ</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rPr>
            </w:pPr>
            <w:r>
              <w:rPr>
                <w:rFonts w:ascii="Arial" w:hAnsi="Arial" w:eastAsia="Arial" w:cs="Arial"/>
                <w:rtl w:val="0"/>
              </w:rPr>
              <w:t>Ứng viên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rPr>
            </w:pPr>
            <w:r>
              <w:rPr>
                <w:rFonts w:ascii="Arial" w:hAnsi="Arial" w:eastAsia="Arial" w:cs="Arial"/>
                <w:rtl w:val="0"/>
              </w:rPr>
              <w:t>Ứng viên đã đăng nhập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720" w:right="0" w:firstLine="0"/>
              <w:jc w:val="both"/>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1. Ứng viên vào mục “Thông tin cá nhân”</w:t>
            </w:r>
          </w:p>
          <w:p>
            <w:pPr>
              <w:spacing w:line="276" w:lineRule="auto"/>
              <w:ind w:left="720" w:right="96" w:firstLine="0"/>
              <w:rPr>
                <w:rFonts w:ascii="Arial" w:hAnsi="Arial" w:eastAsia="Arial" w:cs="Arial"/>
              </w:rPr>
            </w:pPr>
            <w:r>
              <w:rPr>
                <w:rFonts w:ascii="Arial" w:hAnsi="Arial" w:eastAsia="Arial" w:cs="Arial"/>
                <w:color w:val="333333"/>
                <w:rtl w:val="0"/>
              </w:rPr>
              <w:t xml:space="preserve">      =&gt;Hệ thống chuyển sang trang thông tin ứng viên.</w:t>
            </w:r>
            <w:r>
              <w:rPr>
                <w:rFonts w:ascii="Arial" w:hAnsi="Arial" w:eastAsia="Arial" w:cs="Arial"/>
                <w:color w:val="333333"/>
                <w:rtl w:val="0"/>
              </w:rPr>
              <w:br w:type="textWrapping"/>
            </w:r>
            <w:r>
              <w:rPr>
                <w:rFonts w:ascii="Arial" w:hAnsi="Arial" w:eastAsia="Arial" w:cs="Arial"/>
                <w:color w:val="333333"/>
                <w:rtl w:val="0"/>
              </w:rPr>
              <w:t xml:space="preserve">       </w:t>
            </w:r>
            <w:r>
              <w:rPr>
                <w:rFonts w:ascii="Arial" w:hAnsi="Arial" w:eastAsia="Arial" w:cs="Arial"/>
                <w:color w:val="333333"/>
                <w:rtl w:val="0"/>
              </w:rPr>
              <w:br w:type="textWrapping"/>
            </w:r>
            <w:r>
              <w:rPr>
                <w:rFonts w:ascii="Arial" w:hAnsi="Arial" w:eastAsia="Arial" w:cs="Arial"/>
                <w:color w:val="333333"/>
                <w:rtl w:val="0"/>
              </w:rPr>
              <w:t xml:space="preserve">   2. Ứng viên chọn mục “Hồ sơ”</w:t>
            </w:r>
            <w:r>
              <w:rPr>
                <w:rFonts w:ascii="Arial" w:hAnsi="Arial" w:eastAsia="Arial" w:cs="Arial"/>
                <w:color w:val="333333"/>
                <w:rtl w:val="0"/>
              </w:rPr>
              <w:br w:type="textWrapping"/>
            </w:r>
            <w:r>
              <w:rPr>
                <w:rFonts w:ascii="Arial" w:hAnsi="Arial" w:eastAsia="Arial" w:cs="Arial"/>
                <w:color w:val="333333"/>
                <w:rtl w:val="0"/>
              </w:rPr>
              <w:t xml:space="preserve">     =&gt; Hệ thống sẽ hiện thị thông tin hồ sơ của ứng viên cùng với 1 lựa chọn cho phép chỉnh sửa.</w:t>
            </w:r>
            <w:r>
              <w:rPr>
                <w:rFonts w:ascii="Arial" w:hAnsi="Arial" w:eastAsia="Arial" w:cs="Arial"/>
                <w:color w:val="333333"/>
                <w:rtl w:val="0"/>
              </w:rPr>
              <w:br w:type="textWrapping"/>
            </w:r>
            <w:r>
              <w:rPr>
                <w:rFonts w:ascii="Arial" w:hAnsi="Arial" w:eastAsia="Arial" w:cs="Arial"/>
                <w:color w:val="333333"/>
                <w:rtl w:val="0"/>
              </w:rPr>
              <w:br w:type="textWrapping"/>
            </w:r>
            <w:r>
              <w:rPr>
                <w:rFonts w:ascii="Arial" w:hAnsi="Arial" w:eastAsia="Arial" w:cs="Arial"/>
                <w:color w:val="333333"/>
                <w:rtl w:val="0"/>
              </w:rPr>
              <w:t xml:space="preserve">   3. Ứng viên chọn chỉnh sửa .</w:t>
            </w:r>
            <w:r>
              <w:rPr>
                <w:rFonts w:ascii="Arial" w:hAnsi="Arial" w:eastAsia="Arial" w:cs="Arial"/>
                <w:color w:val="333333"/>
                <w:rtl w:val="0"/>
              </w:rPr>
              <w:br w:type="textWrapping"/>
            </w:r>
            <w:r>
              <w:rPr>
                <w:rFonts w:ascii="Arial" w:hAnsi="Arial" w:eastAsia="Arial" w:cs="Arial"/>
                <w:color w:val="333333"/>
                <w:rtl w:val="0"/>
              </w:rPr>
              <w:t xml:space="preserve">      =&gt; Hệ thống sẽ hiển thị danh sách các trường thông tin hiên tại của nhà tuyển dụng.</w:t>
            </w:r>
            <w:r>
              <w:rPr>
                <w:rFonts w:ascii="Arial" w:hAnsi="Arial" w:eastAsia="Arial" w:cs="Arial"/>
                <w:color w:val="333333"/>
                <w:rtl w:val="0"/>
              </w:rPr>
              <w:br w:type="textWrapping"/>
            </w:r>
            <w:r>
              <w:rPr>
                <w:rFonts w:ascii="Arial" w:hAnsi="Arial" w:eastAsia="Arial" w:cs="Arial"/>
                <w:color w:val="333333"/>
                <w:rtl w:val="0"/>
              </w:rPr>
              <w:t xml:space="preserve">   4. Nhập thông tin cần chỉnh sửa và click “chỉnh sửa”</w:t>
            </w:r>
            <w:r>
              <w:rPr>
                <w:rFonts w:ascii="Arial" w:hAnsi="Arial" w:eastAsia="Arial" w:cs="Arial"/>
                <w:color w:val="333333"/>
                <w:rtl w:val="0"/>
              </w:rPr>
              <w:br w:type="textWrapping"/>
            </w:r>
            <w:r>
              <w:rPr>
                <w:rFonts w:ascii="Arial" w:hAnsi="Arial" w:eastAsia="Arial" w:cs="Arial"/>
                <w:color w:val="333333"/>
                <w:rtl w:val="0"/>
              </w:rPr>
              <w:t xml:space="preserve">     =&gt; hệ thống thông báo thành công/thất bại.</w:t>
            </w:r>
            <w:r>
              <w:rPr>
                <w:rFonts w:ascii="Arial" w:hAnsi="Arial" w:eastAsia="Arial" w:cs="Arial"/>
                <w:color w:val="333333"/>
                <w:rtl w:val="0"/>
              </w:rPr>
              <w:br w:type="textWrapping"/>
            </w:r>
            <w:r>
              <w:rPr>
                <w:rFonts w:ascii="Arial" w:hAnsi="Arial" w:eastAsia="Arial" w:cs="Arial"/>
                <w:color w:val="333333"/>
                <w:rtl w:val="0"/>
              </w:rPr>
              <w:t xml:space="preserve">      Chỉnh sửa thành công, hệ thống hiển thị trang thông tin cá nhân để xem thông tin đã được chỉnh sửa.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720" w:right="0" w:firstLine="0"/>
              <w:jc w:val="left"/>
              <w:rPr>
                <w:rFonts w:ascii="Arial" w:hAnsi="Arial" w:eastAsia="Arial" w:cs="Arial"/>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Đáp ứng các yêu cầu</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47"/>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“Sửa thông tin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Ứng viên sửa thông tin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“Sửa thông tin thất bại”</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Ứng viên sửa thông tin thất bại</w:t>
            </w:r>
          </w:p>
        </w:tc>
      </w:tr>
    </w:tbl>
    <w:p>
      <w:pPr>
        <w:pStyle w:val="3"/>
        <w:numPr>
          <w:ilvl w:val="0"/>
          <w:numId w:val="11"/>
        </w:numPr>
        <w:ind w:left="720" w:hanging="360"/>
        <w:rPr>
          <w:rFonts w:ascii="Arial" w:hAnsi="Arial" w:eastAsia="Arial" w:cs="Arial"/>
          <w:sz w:val="24"/>
          <w:szCs w:val="24"/>
        </w:rPr>
      </w:pPr>
      <w:r>
        <w:rPr>
          <w:rFonts w:ascii="Arial" w:hAnsi="Arial" w:eastAsia="Arial" w:cs="Arial"/>
          <w:sz w:val="24"/>
          <w:szCs w:val="24"/>
          <w:rtl w:val="0"/>
        </w:rPr>
        <w:t>UC10: Ứng viên đăng bài tìm việc</w:t>
      </w:r>
    </w:p>
    <w:tbl>
      <w:tblPr>
        <w:tblStyle w:val="48"/>
        <w:tblW w:w="9908" w:type="dxa"/>
        <w:tblInd w:w="0" w:type="dxa"/>
        <w:tblLayout w:type="fixed"/>
        <w:tblCellMar>
          <w:top w:w="55" w:type="dxa"/>
          <w:left w:w="55" w:type="dxa"/>
          <w:bottom w:w="55" w:type="dxa"/>
          <w:right w:w="55" w:type="dxa"/>
        </w:tblCellMar>
      </w:tblPr>
      <w:tblGrid>
        <w:gridCol w:w="2338"/>
        <w:gridCol w:w="7570"/>
      </w:tblGrid>
      <w:tr>
        <w:tblPrEx>
          <w:tblCellMar>
            <w:top w:w="55" w:type="dxa"/>
            <w:left w:w="55" w:type="dxa"/>
            <w:bottom w:w="55" w:type="dxa"/>
            <w:right w:w="55"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spacing w:line="360" w:lineRule="auto"/>
              <w:ind w:right="96"/>
              <w:jc w:val="both"/>
              <w:rPr>
                <w:rFonts w:ascii="Arial" w:hAnsi="Arial" w:eastAsia="Arial" w:cs="Arial"/>
                <w:u w:val="single"/>
              </w:rPr>
            </w:pPr>
            <w:r>
              <w:rPr>
                <w:rFonts w:ascii="Arial" w:hAnsi="Arial" w:eastAsia="Arial" w:cs="Arial"/>
                <w:rtl w:val="0"/>
              </w:rPr>
              <w:t>Ứng viên đăng bài tìm việc</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Tác nhân</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rPr>
            </w:pPr>
            <w:r>
              <w:rPr>
                <w:rFonts w:ascii="Arial" w:hAnsi="Arial" w:eastAsia="Arial" w:cs="Arial"/>
                <w:rtl w:val="0"/>
              </w:rPr>
              <w:t>Ứng viên</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trước</w:t>
            </w:r>
          </w:p>
          <w:p>
            <w:pPr>
              <w:ind w:firstLine="79"/>
              <w:jc w:val="both"/>
              <w:rPr>
                <w:rFonts w:ascii="Arial" w:hAnsi="Arial" w:eastAsia="Arial" w:cs="Arial"/>
                <w:sz w:val="23"/>
                <w:szCs w:val="23"/>
              </w:rPr>
            </w:pPr>
            <w:r>
              <w:rPr>
                <w:rFonts w:ascii="Arial" w:hAnsi="Arial" w:eastAsia="Arial" w:cs="Arial"/>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spacing w:line="360" w:lineRule="auto"/>
              <w:rPr>
                <w:rFonts w:ascii="Arial" w:hAnsi="Arial" w:eastAsia="Arial" w:cs="Arial"/>
              </w:rPr>
            </w:pPr>
            <w:r>
              <w:rPr>
                <w:rFonts w:ascii="Arial" w:hAnsi="Arial" w:eastAsia="Arial" w:cs="Arial"/>
                <w:rtl w:val="0"/>
              </w:rPr>
              <w:t>Ứng viên đã đăng nhập hệ thống</w:t>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Arial" w:hAnsi="Arial" w:eastAsia="Arial" w:cs="Arial"/>
                <w:sz w:val="23"/>
                <w:szCs w:val="23"/>
              </w:rPr>
            </w:pPr>
            <w:r>
              <w:rPr>
                <w:rFonts w:ascii="Arial" w:hAnsi="Arial" w:eastAsia="Arial" w:cs="Arial"/>
                <w:b/>
                <w:color w:val="000000"/>
                <w:sz w:val="23"/>
                <w:szCs w:val="23"/>
                <w:rtl w:val="0"/>
              </w:rPr>
              <w:t>Luồng thực hiện chính</w:t>
            </w:r>
          </w:p>
          <w:p>
            <w:pPr>
              <w:ind w:firstLine="79"/>
              <w:rPr>
                <w:rFonts w:ascii="Arial" w:hAnsi="Arial" w:eastAsia="Arial" w:cs="Arial"/>
                <w:sz w:val="23"/>
                <w:szCs w:val="23"/>
              </w:rPr>
            </w:pPr>
            <w:r>
              <w:rPr>
                <w:rFonts w:ascii="Arial" w:hAnsi="Arial" w:eastAsia="Arial" w:cs="Arial"/>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720" w:right="0" w:firstLine="0"/>
              <w:jc w:val="both"/>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1. Ứng viên vào mục “Thông tin cá nhân”</w:t>
            </w:r>
          </w:p>
          <w:p>
            <w:pPr>
              <w:spacing w:line="276" w:lineRule="auto"/>
              <w:ind w:left="720" w:right="96" w:firstLine="0"/>
              <w:rPr>
                <w:rFonts w:ascii="Arial" w:hAnsi="Arial" w:eastAsia="Arial" w:cs="Arial"/>
              </w:rPr>
            </w:pPr>
            <w:r>
              <w:rPr>
                <w:rFonts w:ascii="Arial" w:hAnsi="Arial" w:eastAsia="Arial" w:cs="Arial"/>
                <w:color w:val="333333"/>
                <w:rtl w:val="0"/>
              </w:rPr>
              <w:t xml:space="preserve">      =&gt;Hệ thống chuyển sang trang thông tin ứng viên.</w:t>
            </w:r>
            <w:r>
              <w:rPr>
                <w:rFonts w:ascii="Arial" w:hAnsi="Arial" w:eastAsia="Arial" w:cs="Arial"/>
                <w:color w:val="333333"/>
                <w:rtl w:val="0"/>
              </w:rPr>
              <w:br w:type="textWrapping"/>
            </w:r>
            <w:r>
              <w:rPr>
                <w:rFonts w:ascii="Arial" w:hAnsi="Arial" w:eastAsia="Arial" w:cs="Arial"/>
                <w:color w:val="333333"/>
                <w:rtl w:val="0"/>
              </w:rPr>
              <w:t xml:space="preserve">       </w:t>
            </w:r>
            <w:r>
              <w:rPr>
                <w:rFonts w:ascii="Arial" w:hAnsi="Arial" w:eastAsia="Arial" w:cs="Arial"/>
                <w:color w:val="333333"/>
                <w:rtl w:val="0"/>
              </w:rPr>
              <w:br w:type="textWrapping"/>
            </w:r>
            <w:r>
              <w:rPr>
                <w:rFonts w:ascii="Arial" w:hAnsi="Arial" w:eastAsia="Arial" w:cs="Arial"/>
                <w:color w:val="333333"/>
                <w:rtl w:val="0"/>
              </w:rPr>
              <w:t xml:space="preserve">   2. Ứng viên chọn mục “Đăng bài”</w:t>
            </w:r>
            <w:r>
              <w:rPr>
                <w:rFonts w:ascii="Arial" w:hAnsi="Arial" w:eastAsia="Arial" w:cs="Arial"/>
                <w:color w:val="333333"/>
                <w:rtl w:val="0"/>
              </w:rPr>
              <w:br w:type="textWrapping"/>
            </w:r>
            <w:r>
              <w:rPr>
                <w:rFonts w:ascii="Arial" w:hAnsi="Arial" w:eastAsia="Arial" w:cs="Arial"/>
                <w:color w:val="333333"/>
                <w:rtl w:val="0"/>
              </w:rPr>
              <w:t xml:space="preserve">     =&gt; Hệ thống sẽ hiện thị trang đăng bài với các nội dung bắt buộc sau: Tên công việc, Kinh nghiệm, Học vấn</w:t>
            </w:r>
            <w:r>
              <w:rPr>
                <w:rFonts w:ascii="Arial" w:hAnsi="Arial" w:eastAsia="Arial" w:cs="Arial"/>
                <w:color w:val="333333"/>
                <w:rtl w:val="0"/>
              </w:rPr>
              <w:br w:type="textWrapping"/>
            </w:r>
            <w:r>
              <w:rPr>
                <w:rFonts w:ascii="Arial" w:hAnsi="Arial" w:eastAsia="Arial" w:cs="Arial"/>
                <w:color w:val="333333"/>
                <w:rtl w:val="0"/>
              </w:rPr>
              <w:br w:type="textWrapping"/>
            </w:r>
            <w:r>
              <w:rPr>
                <w:rFonts w:ascii="Arial" w:hAnsi="Arial" w:eastAsia="Arial" w:cs="Arial"/>
                <w:color w:val="333333"/>
                <w:rtl w:val="0"/>
              </w:rPr>
              <w:t xml:space="preserve">   3. Ứng viên điền thông tin và chọn “TẠO” .</w:t>
            </w:r>
            <w:r>
              <w:rPr>
                <w:rFonts w:ascii="Arial" w:hAnsi="Arial" w:eastAsia="Arial" w:cs="Arial"/>
                <w:color w:val="333333"/>
                <w:rtl w:val="0"/>
              </w:rPr>
              <w:br w:type="textWrapping"/>
            </w:r>
            <w:r>
              <w:rPr>
                <w:rFonts w:ascii="Arial" w:hAnsi="Arial" w:eastAsia="Arial" w:cs="Arial"/>
                <w:color w:val="333333"/>
                <w:rtl w:val="0"/>
              </w:rPr>
              <w:t xml:space="preserve">      =&gt; Hệ thống phản hồi thành công/thất bại</w:t>
            </w:r>
            <w:r>
              <w:rPr>
                <w:rFonts w:ascii="Arial" w:hAnsi="Arial" w:eastAsia="Arial" w:cs="Arial"/>
                <w:color w:val="333333"/>
                <w:rtl w:val="0"/>
              </w:rPr>
              <w:br w:type="textWrapping"/>
            </w:r>
            <w:r>
              <w:rPr>
                <w:rFonts w:ascii="Arial" w:hAnsi="Arial" w:eastAsia="Arial" w:cs="Arial"/>
                <w:color w:val="333333"/>
                <w:rtl w:val="0"/>
              </w:rPr>
              <w:t xml:space="preserve">     Trường hợp tạo thành công, tin tìm việc sẽ hiển thị trong danh sách các bài đăng trong dùng màn hình, ứng viên có thể lựa chọn chỉnh sửa hoặc xóa</w:t>
            </w:r>
            <w:r>
              <w:rPr>
                <w:rFonts w:ascii="Arial" w:hAnsi="Arial" w:eastAsia="Arial" w:cs="Arial"/>
                <w:color w:val="333333"/>
                <w:rtl w:val="0"/>
              </w:rPr>
              <w:br w:type="textWrapping"/>
            </w: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 xml:space="preserve">Luồng ngoại lệ </w:t>
            </w:r>
          </w:p>
          <w:p>
            <w:pPr>
              <w:ind w:firstLine="79"/>
              <w:jc w:val="both"/>
              <w:rPr>
                <w:rFonts w:ascii="Arial" w:hAnsi="Arial" w:eastAsia="Arial" w:cs="Arial"/>
                <w:sz w:val="23"/>
                <w:szCs w:val="23"/>
              </w:rPr>
            </w:pPr>
            <w:r>
              <w:rPr>
                <w:rFonts w:ascii="Arial" w:hAnsi="Arial" w:eastAsia="Arial" w:cs="Arial"/>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Arial" w:hAnsi="Arial" w:eastAsia="Arial" w:cs="Arial"/>
                <w:color w:val="333333"/>
              </w:rPr>
            </w:pPr>
          </w:p>
        </w:tc>
      </w:tr>
      <w:tr>
        <w:tblPrEx>
          <w:tblCellMar>
            <w:top w:w="55" w:type="dxa"/>
            <w:left w:w="55" w:type="dxa"/>
            <w:bottom w:w="55" w:type="dxa"/>
            <w:right w:w="55"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3"/>
                <w:szCs w:val="23"/>
              </w:rPr>
            </w:pPr>
            <w:r>
              <w:rPr>
                <w:rFonts w:ascii="Arial" w:hAnsi="Arial" w:eastAsia="Arial" w:cs="Arial"/>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Arial" w:hAnsi="Arial" w:eastAsia="Arial" w:cs="Arial"/>
                <w:i w:val="0"/>
                <w:smallCaps w:val="0"/>
                <w:strike w:val="0"/>
                <w:color w:val="333333"/>
                <w:sz w:val="23"/>
                <w:szCs w:val="23"/>
                <w:u w:val="none"/>
                <w:shd w:val="clear" w:fill="auto"/>
                <w:vertAlign w:val="baseline"/>
              </w:rPr>
            </w:pPr>
            <w:r>
              <w:rPr>
                <w:rFonts w:ascii="Arial" w:hAnsi="Arial" w:eastAsia="Arial" w:cs="Arial"/>
                <w:i w:val="0"/>
                <w:smallCaps w:val="0"/>
                <w:strike w:val="0"/>
                <w:color w:val="333333"/>
                <w:sz w:val="23"/>
                <w:szCs w:val="23"/>
                <w:u w:val="none"/>
                <w:shd w:val="clear" w:fill="auto"/>
                <w:vertAlign w:val="baseline"/>
                <w:rtl w:val="0"/>
              </w:rPr>
              <w:t xml:space="preserve"> Đáp ứng các yêu cầu</w:t>
            </w:r>
          </w:p>
        </w:tc>
      </w:tr>
      <w:tr>
        <w:tblPrEx>
          <w:tblCellMar>
            <w:top w:w="55" w:type="dxa"/>
            <w:left w:w="55" w:type="dxa"/>
            <w:bottom w:w="55" w:type="dxa"/>
            <w:right w:w="55"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Arial" w:hAnsi="Arial" w:eastAsia="Arial" w:cs="Arial"/>
                <w:sz w:val="20"/>
                <w:szCs w:val="20"/>
              </w:rPr>
            </w:pPr>
            <w:r>
              <w:rPr>
                <w:rFonts w:ascii="Arial" w:hAnsi="Arial" w:eastAsia="Arial" w:cs="Arial"/>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Arial" w:hAnsi="Arial" w:eastAsia="Arial" w:cs="Arial"/>
                <w:sz w:val="20"/>
                <w:szCs w:val="20"/>
              </w:rPr>
            </w:pPr>
          </w:p>
        </w:tc>
      </w:tr>
    </w:tbl>
    <w:p>
      <w:pPr>
        <w:spacing w:after="120"/>
        <w:rPr>
          <w:rFonts w:ascii="Arial" w:hAnsi="Arial" w:eastAsia="Arial" w:cs="Arial"/>
        </w:rPr>
      </w:pPr>
    </w:p>
    <w:p>
      <w:pPr>
        <w:spacing w:after="120"/>
        <w:rPr>
          <w:rFonts w:ascii="Arial" w:hAnsi="Arial" w:eastAsia="Arial" w:cs="Arial"/>
        </w:rPr>
      </w:pPr>
    </w:p>
    <w:p>
      <w:pPr>
        <w:pStyle w:val="3"/>
        <w:spacing w:before="0"/>
        <w:ind w:firstLine="284"/>
        <w:jc w:val="left"/>
        <w:rPr>
          <w:rFonts w:ascii="Arial" w:hAnsi="Arial" w:eastAsia="Arial" w:cs="Arial"/>
          <w:sz w:val="24"/>
          <w:szCs w:val="24"/>
        </w:rPr>
      </w:pPr>
      <w:r>
        <w:rPr>
          <w:rFonts w:ascii="Arial" w:hAnsi="Arial" w:eastAsia="Arial" w:cs="Arial"/>
          <w:sz w:val="24"/>
          <w:szCs w:val="24"/>
          <w:rtl w:val="0"/>
        </w:rPr>
        <w:t>SYSTEM MESSAGE</w:t>
      </w:r>
    </w:p>
    <w:tbl>
      <w:tblPr>
        <w:tblStyle w:val="49"/>
        <w:tblW w:w="9638" w:type="dxa"/>
        <w:tblInd w:w="0" w:type="dxa"/>
        <w:tblLayout w:type="fixed"/>
        <w:tblCellMar>
          <w:top w:w="55" w:type="dxa"/>
          <w:left w:w="55" w:type="dxa"/>
          <w:bottom w:w="55" w:type="dxa"/>
          <w:right w:w="55" w:type="dxa"/>
        </w:tblCellMar>
      </w:tblPr>
      <w:tblGrid>
        <w:gridCol w:w="1171"/>
        <w:gridCol w:w="3413"/>
        <w:gridCol w:w="5054"/>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“Bài viết được tạo thành công”</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Ứng viên tạo bài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Arial" w:hAnsi="Arial" w:eastAsia="Arial" w:cs="Arial"/>
              </w:rPr>
            </w:pPr>
            <w:r>
              <w:rPr>
                <w:rFonts w:ascii="Arial" w:hAnsi="Arial" w:eastAsia="Arial" w:cs="Arial"/>
                <w:color w:val="333333"/>
                <w:rtl w:val="0"/>
              </w:rPr>
              <w:t>“Không thể tạo bài viết”</w:t>
            </w:r>
          </w:p>
        </w:tc>
        <w:tc>
          <w:tcPr>
            <w:tcBorders>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Ứng viên tại bài thất bại</w:t>
            </w:r>
          </w:p>
        </w:tc>
      </w:tr>
    </w:tbl>
    <w:p>
      <w:pPr>
        <w:pStyle w:val="3"/>
        <w:ind w:firstLine="284"/>
        <w:rPr>
          <w:rFonts w:ascii="Arial" w:hAnsi="Arial" w:eastAsia="Arial" w:cs="Arial"/>
          <w:sz w:val="24"/>
          <w:szCs w:val="24"/>
        </w:rPr>
      </w:pPr>
      <w:bookmarkStart w:id="7" w:name="_heading=h.1t3h5sf" w:colFirst="0" w:colLast="0"/>
      <w:bookmarkEnd w:id="7"/>
      <w:r>
        <w:rPr>
          <w:rFonts w:ascii="Arial" w:hAnsi="Arial" w:eastAsia="Arial" w:cs="Arial"/>
          <w:rtl w:val="0"/>
        </w:rPr>
        <w:br w:type="textWrapping"/>
      </w:r>
    </w:p>
    <w:sectPr>
      <w:pgSz w:w="11906" w:h="16838"/>
      <w:pgMar w:top="1134" w:right="1134" w:bottom="1134" w:left="1134"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ESRI AMFM Electric"/>
    <w:panose1 w:val="00000000000000000000"/>
    <w:charset w:val="86"/>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Noto Sans Symbols">
    <w:altName w:val="ESRI AMFM Electric"/>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OpenSymbol">
    <w:altName w:val="ESRI AMFM Electric"/>
    <w:panose1 w:val="00000000000000000000"/>
    <w:charset w:val="00"/>
    <w:family w:val="auto"/>
    <w:pitch w:val="default"/>
    <w:sig w:usb0="00000000" w:usb1="00000000" w:usb2="00000000" w:usb3="00000000" w:csb0="00000000" w:csb1="00000000"/>
  </w:font>
  <w:font w:name="Liberation Sans">
    <w:altName w:val="ESRI AMFM Electric"/>
    <w:panose1 w:val="00000000000000000000"/>
    <w:charset w:val="00"/>
    <w:family w:val="auto"/>
    <w:pitch w:val="default"/>
    <w:sig w:usb0="00000000" w:usb1="00000000" w:usb2="00000000" w:usb3="00000000" w:csb0="00000000" w:csb1="00000000"/>
  </w:font>
  <w:font w:name="Noto Sans CJK SC">
    <w:altName w:val="ESRI AMFM Electric"/>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3">
    <w:nsid w:val="CF092B84"/>
    <w:multiLevelType w:val="multilevel"/>
    <w:tmpl w:val="CF092B8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4">
    <w:nsid w:val="0053208E"/>
    <w:multiLevelType w:val="multilevel"/>
    <w:tmpl w:val="0053208E"/>
    <w:lvl w:ilvl="0" w:tentative="0">
      <w:start w:val="1"/>
      <w:numFmt w:val="bullet"/>
      <w:pStyle w:val="2"/>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5">
    <w:nsid w:val="0248C179"/>
    <w:multiLevelType w:val="multilevel"/>
    <w:tmpl w:val="0248C179"/>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7">
    <w:nsid w:val="25B654F3"/>
    <w:multiLevelType w:val="multilevel"/>
    <w:tmpl w:val="25B654F3"/>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10">
    <w:nsid w:val="72183CF9"/>
    <w:multiLevelType w:val="multilevel"/>
    <w:tmpl w:val="72183CF9"/>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ompat>
    <w:compatSetting w:name="compatibilityMode" w:uri="http://schemas.microsoft.com/office/word" w:val="15"/>
  </w:compat>
  <w:rsids>
    <w:rsidRoot w:val="00000000"/>
    <w:rsid w:val="461C51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Liberation Serif" w:cs="Liberation Serif"/>
      <w:sz w:val="24"/>
      <w:szCs w:val="24"/>
      <w:lang w:val="en-US"/>
    </w:rPr>
  </w:style>
  <w:style w:type="paragraph" w:styleId="2">
    <w:name w:val="heading 1"/>
    <w:basedOn w:val="1"/>
    <w:next w:val="1"/>
    <w:qFormat/>
    <w:uiPriority w:val="0"/>
    <w:pPr>
      <w:keepLines/>
      <w:numPr>
        <w:ilvl w:val="0"/>
        <w:numId w:val="1"/>
      </w:numPr>
      <w:spacing w:before="240" w:after="240"/>
      <w:outlineLvl w:val="0"/>
    </w:pPr>
    <w:rPr>
      <w:rFonts w:cs="Calibri Light"/>
      <w:b/>
      <w:sz w:val="32"/>
      <w:szCs w:val="32"/>
    </w:rPr>
  </w:style>
  <w:style w:type="paragraph" w:styleId="3">
    <w:name w:val="heading 2"/>
    <w:basedOn w:val="1"/>
    <w:next w:val="1"/>
    <w:qFormat/>
    <w:uiPriority w:val="0"/>
    <w:pPr>
      <w:keepLines/>
      <w:spacing w:before="240" w:after="120"/>
      <w:ind w:left="284"/>
      <w:jc w:val="both"/>
      <w:outlineLvl w:val="1"/>
    </w:pPr>
    <w:rPr>
      <w:b/>
      <w:sz w:val="28"/>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after="140" w:line="276" w:lineRule="auto"/>
    </w:pPr>
  </w:style>
  <w:style w:type="paragraph" w:styleId="11">
    <w:name w:val="caption"/>
    <w:basedOn w:val="1"/>
    <w:next w:val="1"/>
    <w:qFormat/>
    <w:uiPriority w:val="0"/>
    <w:pPr>
      <w:suppressLineNumbers/>
      <w:spacing w:before="120" w:after="120"/>
    </w:pPr>
    <w:rPr>
      <w:i/>
      <w:iCs/>
    </w:rPr>
  </w:style>
  <w:style w:type="character" w:styleId="12">
    <w:name w:val="Emphasis"/>
    <w:qFormat/>
    <w:uiPriority w:val="0"/>
    <w:rPr>
      <w:i/>
      <w:iCs/>
    </w:rPr>
  </w:style>
  <w:style w:type="paragraph" w:styleId="13">
    <w:name w:val="List"/>
    <w:basedOn w:val="10"/>
    <w:uiPriority w:val="0"/>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spacing w:before="240" w:after="60"/>
      <w:jc w:val="center"/>
    </w:pPr>
    <w:rPr>
      <w:b/>
      <w:sz w:val="32"/>
      <w:szCs w:val="32"/>
    </w:rPr>
  </w:style>
  <w:style w:type="table" w:customStyle="1" w:styleId="16">
    <w:name w:val="Table Normal1"/>
    <w:uiPriority w:val="0"/>
  </w:style>
  <w:style w:type="table" w:customStyle="1" w:styleId="17">
    <w:name w:val="Table Normal2"/>
    <w:uiPriority w:val="0"/>
  </w:style>
  <w:style w:type="character" w:customStyle="1" w:styleId="18">
    <w:name w:val="Bullets"/>
    <w:qFormat/>
    <w:uiPriority w:val="0"/>
    <w:rPr>
      <w:rFonts w:ascii="OpenSymbol" w:hAnsi="OpenSymbol" w:eastAsia="OpenSymbol" w:cs="OpenSymbol"/>
    </w:rPr>
  </w:style>
  <w:style w:type="paragraph" w:customStyle="1" w:styleId="19">
    <w:name w:val="Heading"/>
    <w:basedOn w:val="1"/>
    <w:next w:val="10"/>
    <w:qFormat/>
    <w:uiPriority w:val="0"/>
    <w:pPr>
      <w:keepNext/>
      <w:spacing w:before="240" w:after="120"/>
    </w:pPr>
    <w:rPr>
      <w:rFonts w:ascii="Liberation Sans" w:hAnsi="Liberation Sans" w:eastAsia="Noto Sans CJK SC"/>
      <w:sz w:val="28"/>
      <w:szCs w:val="28"/>
    </w:rPr>
  </w:style>
  <w:style w:type="paragraph" w:customStyle="1" w:styleId="20">
    <w:name w:val="Index"/>
    <w:basedOn w:val="1"/>
    <w:qFormat/>
    <w:uiPriority w:val="0"/>
    <w:pPr>
      <w:suppressLineNumbers/>
    </w:pPr>
  </w:style>
  <w:style w:type="paragraph" w:customStyle="1" w:styleId="21">
    <w:name w:val="Table Contents"/>
    <w:basedOn w:val="1"/>
    <w:qFormat/>
    <w:uiPriority w:val="0"/>
    <w:pPr>
      <w:suppressLineNumbers/>
    </w:pPr>
  </w:style>
  <w:style w:type="paragraph" w:styleId="22">
    <w:name w:val="List Paragraph"/>
    <w:basedOn w:val="1"/>
    <w:qFormat/>
    <w:uiPriority w:val="0"/>
    <w:pPr>
      <w:spacing w:after="60" w:line="276" w:lineRule="auto"/>
      <w:ind w:left="720" w:firstLine="284"/>
      <w:contextualSpacing/>
    </w:pPr>
    <w:rPr>
      <w:rFonts w:eastAsia="Liberation Serif" w:cs="Liberation Serif"/>
      <w:sz w:val="28"/>
      <w:szCs w:val="28"/>
    </w:rPr>
  </w:style>
  <w:style w:type="paragraph" w:customStyle="1" w:styleId="23">
    <w:name w:val="Table Heading"/>
    <w:basedOn w:val="21"/>
    <w:qFormat/>
    <w:uiPriority w:val="0"/>
    <w:pPr>
      <w:jc w:val="center"/>
    </w:pPr>
    <w:rPr>
      <w:b/>
      <w:bCs/>
    </w:rPr>
  </w:style>
  <w:style w:type="paragraph" w:customStyle="1" w:styleId="24">
    <w:name w:val="Frame Contents"/>
    <w:basedOn w:val="1"/>
    <w:qFormat/>
    <w:uiPriority w:val="0"/>
  </w:style>
  <w:style w:type="table" w:customStyle="1" w:styleId="25">
    <w:name w:val="_Style 36"/>
    <w:basedOn w:val="16"/>
    <w:uiPriority w:val="0"/>
    <w:tblPr>
      <w:tblCellMar>
        <w:top w:w="55" w:type="dxa"/>
        <w:left w:w="55" w:type="dxa"/>
        <w:bottom w:w="55" w:type="dxa"/>
        <w:right w:w="55" w:type="dxa"/>
      </w:tblCellMar>
    </w:tblPr>
  </w:style>
  <w:style w:type="table" w:customStyle="1" w:styleId="26">
    <w:name w:val="_Style 37"/>
    <w:basedOn w:val="16"/>
    <w:uiPriority w:val="0"/>
    <w:tblPr>
      <w:tblCellMar>
        <w:top w:w="0" w:type="dxa"/>
        <w:left w:w="115" w:type="dxa"/>
        <w:bottom w:w="0" w:type="dxa"/>
        <w:right w:w="115" w:type="dxa"/>
      </w:tblCellMar>
    </w:tblPr>
  </w:style>
  <w:style w:type="table" w:customStyle="1" w:styleId="27">
    <w:name w:val="_Style 38"/>
    <w:basedOn w:val="16"/>
    <w:uiPriority w:val="0"/>
    <w:tblPr>
      <w:tblCellMar>
        <w:top w:w="0" w:type="dxa"/>
        <w:left w:w="115" w:type="dxa"/>
        <w:bottom w:w="0" w:type="dxa"/>
        <w:right w:w="115" w:type="dxa"/>
      </w:tblCellMar>
    </w:tblPr>
  </w:style>
  <w:style w:type="table" w:customStyle="1" w:styleId="28">
    <w:name w:val="_Style 39"/>
    <w:basedOn w:val="16"/>
    <w:uiPriority w:val="0"/>
    <w:tblPr>
      <w:tblCellMar>
        <w:top w:w="55" w:type="dxa"/>
        <w:left w:w="55" w:type="dxa"/>
        <w:bottom w:w="55" w:type="dxa"/>
        <w:right w:w="55" w:type="dxa"/>
      </w:tblCellMar>
    </w:tblPr>
  </w:style>
  <w:style w:type="table" w:customStyle="1" w:styleId="29">
    <w:name w:val="_Style 40"/>
    <w:basedOn w:val="16"/>
    <w:uiPriority w:val="0"/>
    <w:tblPr>
      <w:tblCellMar>
        <w:top w:w="0" w:type="dxa"/>
        <w:left w:w="7" w:type="dxa"/>
        <w:bottom w:w="0" w:type="dxa"/>
        <w:right w:w="7" w:type="dxa"/>
      </w:tblCellMar>
    </w:tblPr>
  </w:style>
  <w:style w:type="table" w:customStyle="1" w:styleId="30">
    <w:name w:val="_Style 41"/>
    <w:basedOn w:val="16"/>
    <w:uiPriority w:val="0"/>
    <w:tblPr>
      <w:tblCellMar>
        <w:top w:w="55" w:type="dxa"/>
        <w:left w:w="55" w:type="dxa"/>
        <w:bottom w:w="55" w:type="dxa"/>
        <w:right w:w="55" w:type="dxa"/>
      </w:tblCellMar>
    </w:tblPr>
  </w:style>
  <w:style w:type="table" w:customStyle="1" w:styleId="31">
    <w:name w:val="_Style 42"/>
    <w:basedOn w:val="16"/>
    <w:uiPriority w:val="0"/>
    <w:tblPr>
      <w:tblCellMar>
        <w:top w:w="0" w:type="dxa"/>
        <w:left w:w="7" w:type="dxa"/>
        <w:bottom w:w="0" w:type="dxa"/>
        <w:right w:w="7" w:type="dxa"/>
      </w:tblCellMar>
    </w:tblPr>
  </w:style>
  <w:style w:type="table" w:customStyle="1" w:styleId="32">
    <w:name w:val="_Style 43"/>
    <w:basedOn w:val="16"/>
    <w:uiPriority w:val="0"/>
    <w:tblPr>
      <w:tblCellMar>
        <w:top w:w="0" w:type="dxa"/>
        <w:left w:w="7" w:type="dxa"/>
        <w:bottom w:w="0" w:type="dxa"/>
        <w:right w:w="7" w:type="dxa"/>
      </w:tblCellMar>
    </w:tblPr>
  </w:style>
  <w:style w:type="table" w:customStyle="1" w:styleId="33">
    <w:name w:val="_Style 44"/>
    <w:basedOn w:val="16"/>
    <w:uiPriority w:val="0"/>
    <w:tblPr>
      <w:tblCellMar>
        <w:top w:w="55" w:type="dxa"/>
        <w:left w:w="55" w:type="dxa"/>
        <w:bottom w:w="55" w:type="dxa"/>
        <w:right w:w="55" w:type="dxa"/>
      </w:tblCellMar>
    </w:tblPr>
  </w:style>
  <w:style w:type="table" w:customStyle="1" w:styleId="34">
    <w:name w:val="_Style 45"/>
    <w:basedOn w:val="16"/>
    <w:uiPriority w:val="0"/>
    <w:tblPr>
      <w:tblCellMar>
        <w:top w:w="0" w:type="dxa"/>
        <w:left w:w="7" w:type="dxa"/>
        <w:bottom w:w="0" w:type="dxa"/>
        <w:right w:w="7" w:type="dxa"/>
      </w:tblCellMar>
    </w:tblPr>
  </w:style>
  <w:style w:type="table" w:customStyle="1" w:styleId="35">
    <w:name w:val="_Style 46"/>
    <w:basedOn w:val="16"/>
    <w:uiPriority w:val="0"/>
    <w:tblPr>
      <w:tblCellMar>
        <w:top w:w="55" w:type="dxa"/>
        <w:left w:w="55" w:type="dxa"/>
        <w:bottom w:w="55" w:type="dxa"/>
        <w:right w:w="55" w:type="dxa"/>
      </w:tblCellMar>
    </w:tblPr>
  </w:style>
  <w:style w:type="table" w:customStyle="1" w:styleId="36">
    <w:name w:val="_Style 47"/>
    <w:basedOn w:val="16"/>
    <w:uiPriority w:val="0"/>
    <w:tblPr>
      <w:tblCellMar>
        <w:top w:w="0" w:type="dxa"/>
        <w:left w:w="7" w:type="dxa"/>
        <w:bottom w:w="0" w:type="dxa"/>
        <w:right w:w="7" w:type="dxa"/>
      </w:tblCellMar>
    </w:tblPr>
  </w:style>
  <w:style w:type="table" w:customStyle="1" w:styleId="37">
    <w:name w:val="_Style 48"/>
    <w:basedOn w:val="16"/>
    <w:uiPriority w:val="0"/>
    <w:tblPr>
      <w:tblCellMar>
        <w:top w:w="55" w:type="dxa"/>
        <w:left w:w="55" w:type="dxa"/>
        <w:bottom w:w="55" w:type="dxa"/>
        <w:right w:w="55" w:type="dxa"/>
      </w:tblCellMar>
    </w:tblPr>
  </w:style>
  <w:style w:type="table" w:customStyle="1" w:styleId="38">
    <w:name w:val="_Style 49"/>
    <w:basedOn w:val="16"/>
    <w:uiPriority w:val="0"/>
    <w:tblPr>
      <w:tblCellMar>
        <w:top w:w="0" w:type="dxa"/>
        <w:left w:w="7" w:type="dxa"/>
        <w:bottom w:w="0" w:type="dxa"/>
        <w:right w:w="7" w:type="dxa"/>
      </w:tblCellMar>
    </w:tblPr>
  </w:style>
  <w:style w:type="table" w:customStyle="1" w:styleId="39">
    <w:name w:val="_Style 50"/>
    <w:basedOn w:val="16"/>
    <w:uiPriority w:val="0"/>
    <w:tblPr>
      <w:tblCellMar>
        <w:top w:w="55" w:type="dxa"/>
        <w:left w:w="55" w:type="dxa"/>
        <w:bottom w:w="55" w:type="dxa"/>
        <w:right w:w="55" w:type="dxa"/>
      </w:tblCellMar>
    </w:tblPr>
  </w:style>
  <w:style w:type="table" w:customStyle="1" w:styleId="40">
    <w:name w:val="_Style 51"/>
    <w:basedOn w:val="16"/>
    <w:uiPriority w:val="0"/>
    <w:tblPr>
      <w:tblCellMar>
        <w:top w:w="0" w:type="dxa"/>
        <w:left w:w="7" w:type="dxa"/>
        <w:bottom w:w="0" w:type="dxa"/>
        <w:right w:w="7" w:type="dxa"/>
      </w:tblCellMar>
    </w:tblPr>
  </w:style>
  <w:style w:type="table" w:customStyle="1" w:styleId="41">
    <w:name w:val="_Style 52"/>
    <w:basedOn w:val="16"/>
    <w:uiPriority w:val="0"/>
    <w:tblPr>
      <w:tblCellMar>
        <w:top w:w="55" w:type="dxa"/>
        <w:left w:w="55" w:type="dxa"/>
        <w:bottom w:w="55" w:type="dxa"/>
        <w:right w:w="55" w:type="dxa"/>
      </w:tblCellMar>
    </w:tblPr>
  </w:style>
  <w:style w:type="table" w:customStyle="1" w:styleId="42">
    <w:name w:val="_Style 53"/>
    <w:basedOn w:val="16"/>
    <w:uiPriority w:val="0"/>
    <w:tblPr>
      <w:tblCellMar>
        <w:top w:w="0" w:type="dxa"/>
        <w:left w:w="7" w:type="dxa"/>
        <w:bottom w:w="0" w:type="dxa"/>
        <w:right w:w="7" w:type="dxa"/>
      </w:tblCellMar>
    </w:tblPr>
  </w:style>
  <w:style w:type="table" w:customStyle="1" w:styleId="43">
    <w:name w:val="_Style 54"/>
    <w:basedOn w:val="16"/>
    <w:uiPriority w:val="0"/>
    <w:tblPr>
      <w:tblCellMar>
        <w:top w:w="55" w:type="dxa"/>
        <w:left w:w="55" w:type="dxa"/>
        <w:bottom w:w="55" w:type="dxa"/>
        <w:right w:w="55" w:type="dxa"/>
      </w:tblCellMar>
    </w:tblPr>
  </w:style>
  <w:style w:type="table" w:customStyle="1" w:styleId="44">
    <w:name w:val="_Style 55"/>
    <w:basedOn w:val="16"/>
    <w:uiPriority w:val="0"/>
    <w:tblPr>
      <w:tblCellMar>
        <w:top w:w="0" w:type="dxa"/>
        <w:left w:w="7" w:type="dxa"/>
        <w:bottom w:w="0" w:type="dxa"/>
        <w:right w:w="7" w:type="dxa"/>
      </w:tblCellMar>
    </w:tblPr>
  </w:style>
  <w:style w:type="table" w:customStyle="1" w:styleId="45">
    <w:name w:val="_Style 56"/>
    <w:basedOn w:val="16"/>
    <w:uiPriority w:val="0"/>
    <w:tblPr>
      <w:tblCellMar>
        <w:top w:w="55" w:type="dxa"/>
        <w:left w:w="55" w:type="dxa"/>
        <w:bottom w:w="55" w:type="dxa"/>
        <w:right w:w="55" w:type="dxa"/>
      </w:tblCellMar>
    </w:tblPr>
  </w:style>
  <w:style w:type="table" w:customStyle="1" w:styleId="46">
    <w:name w:val="_Style 57"/>
    <w:basedOn w:val="16"/>
    <w:uiPriority w:val="0"/>
    <w:tblPr>
      <w:tblCellMar>
        <w:top w:w="0" w:type="dxa"/>
        <w:left w:w="7" w:type="dxa"/>
        <w:bottom w:w="0" w:type="dxa"/>
        <w:right w:w="7" w:type="dxa"/>
      </w:tblCellMar>
    </w:tblPr>
  </w:style>
  <w:style w:type="table" w:customStyle="1" w:styleId="47">
    <w:name w:val="_Style 58"/>
    <w:basedOn w:val="16"/>
    <w:uiPriority w:val="0"/>
    <w:tblPr>
      <w:tblCellMar>
        <w:top w:w="55" w:type="dxa"/>
        <w:left w:w="55" w:type="dxa"/>
        <w:bottom w:w="55" w:type="dxa"/>
        <w:right w:w="55" w:type="dxa"/>
      </w:tblCellMar>
    </w:tblPr>
  </w:style>
  <w:style w:type="table" w:customStyle="1" w:styleId="48">
    <w:name w:val="_Style 59"/>
    <w:basedOn w:val="16"/>
    <w:uiPriority w:val="0"/>
    <w:tblPr>
      <w:tblCellMar>
        <w:top w:w="0" w:type="dxa"/>
        <w:left w:w="7" w:type="dxa"/>
        <w:bottom w:w="0" w:type="dxa"/>
        <w:right w:w="7" w:type="dxa"/>
      </w:tblCellMar>
    </w:tblPr>
  </w:style>
  <w:style w:type="table" w:customStyle="1" w:styleId="49">
    <w:name w:val="_Style 60"/>
    <w:basedOn w:val="16"/>
    <w:uiPriority w:val="0"/>
    <w:tblPr>
      <w:tblCellMar>
        <w:top w:w="55" w:type="dxa"/>
        <w:left w:w="55" w:type="dxa"/>
        <w:bottom w:w="55" w:type="dxa"/>
        <w:right w:w="55" w:type="dxa"/>
      </w:tblCellMar>
    </w:tblPr>
  </w:style>
  <w:style w:type="table" w:customStyle="1" w:styleId="50">
    <w:name w:val="_Style 62"/>
    <w:uiPriority w:val="0"/>
    <w:tblPr>
      <w:tblCellMar>
        <w:top w:w="55" w:type="dxa"/>
        <w:left w:w="55" w:type="dxa"/>
        <w:bottom w:w="55" w:type="dxa"/>
        <w:right w:w="55" w:type="dxa"/>
      </w:tblCellMar>
    </w:tblPr>
  </w:style>
  <w:style w:type="table" w:customStyle="1" w:styleId="51">
    <w:name w:val="_Style 63"/>
    <w:uiPriority w:val="0"/>
    <w:tblPr>
      <w:tblCellMar>
        <w:top w:w="55" w:type="dxa"/>
        <w:left w:w="55" w:type="dxa"/>
        <w:bottom w:w="55" w:type="dxa"/>
        <w:right w:w="55" w:type="dxa"/>
      </w:tblCellMar>
    </w:tblPr>
  </w:style>
  <w:style w:type="table" w:customStyle="1" w:styleId="52">
    <w:name w:val="_Style 64"/>
    <w:uiPriority w:val="0"/>
    <w:tblPr>
      <w:tblCellMar>
        <w:top w:w="55" w:type="dxa"/>
        <w:left w:w="55" w:type="dxa"/>
        <w:bottom w:w="55" w:type="dxa"/>
        <w:right w:w="55" w:type="dxa"/>
      </w:tblCellMar>
    </w:tblPr>
  </w:style>
  <w:style w:type="table" w:customStyle="1" w:styleId="53">
    <w:name w:val="_Style 65"/>
    <w:uiPriority w:val="0"/>
    <w:tblPr>
      <w:tblCellMar>
        <w:top w:w="55" w:type="dxa"/>
        <w:left w:w="55" w:type="dxa"/>
        <w:bottom w:w="55" w:type="dxa"/>
        <w:right w:w="55" w:type="dxa"/>
      </w:tblCellMar>
    </w:tblPr>
  </w:style>
  <w:style w:type="table" w:customStyle="1" w:styleId="54">
    <w:name w:val="_Style 66"/>
    <w:uiPriority w:val="0"/>
    <w:tblPr>
      <w:tblCellMar>
        <w:top w:w="55" w:type="dxa"/>
        <w:left w:w="55" w:type="dxa"/>
        <w:bottom w:w="55" w:type="dxa"/>
        <w:right w:w="55" w:type="dxa"/>
      </w:tblCellMar>
    </w:tblPr>
  </w:style>
  <w:style w:type="table" w:customStyle="1" w:styleId="55">
    <w:name w:val="_Style 67"/>
    <w:uiPriority w:val="0"/>
    <w:tblPr>
      <w:tblCellMar>
        <w:top w:w="55" w:type="dxa"/>
        <w:left w:w="55" w:type="dxa"/>
        <w:bottom w:w="55" w:type="dxa"/>
        <w:right w:w="55" w:type="dxa"/>
      </w:tblCellMar>
    </w:tblPr>
  </w:style>
  <w:style w:type="table" w:customStyle="1" w:styleId="56">
    <w:name w:val="_Style 68"/>
    <w:uiPriority w:val="0"/>
    <w:tblPr>
      <w:tblCellMar>
        <w:top w:w="55" w:type="dxa"/>
        <w:left w:w="55" w:type="dxa"/>
        <w:bottom w:w="55" w:type="dxa"/>
        <w:right w:w="55" w:type="dxa"/>
      </w:tblCellMar>
    </w:tblPr>
  </w:style>
  <w:style w:type="table" w:customStyle="1" w:styleId="57">
    <w:name w:val="_Style 69"/>
    <w:uiPriority w:val="0"/>
    <w:tblPr>
      <w:tblCellMar>
        <w:top w:w="55" w:type="dxa"/>
        <w:left w:w="55" w:type="dxa"/>
        <w:bottom w:w="55" w:type="dxa"/>
        <w:right w:w="55" w:type="dxa"/>
      </w:tblCellMar>
    </w:tblPr>
  </w:style>
  <w:style w:type="table" w:customStyle="1" w:styleId="58">
    <w:name w:val="_Style 70"/>
    <w:uiPriority w:val="0"/>
    <w:tblPr>
      <w:tblCellMar>
        <w:top w:w="55" w:type="dxa"/>
        <w:left w:w="55" w:type="dxa"/>
        <w:bottom w:w="55" w:type="dxa"/>
        <w:right w:w="55" w:type="dxa"/>
      </w:tblCellMar>
    </w:tblPr>
  </w:style>
  <w:style w:type="table" w:customStyle="1" w:styleId="59">
    <w:name w:val="_Style 71"/>
    <w:uiPriority w:val="0"/>
    <w:tblPr>
      <w:tblCellMar>
        <w:top w:w="55" w:type="dxa"/>
        <w:left w:w="55" w:type="dxa"/>
        <w:bottom w:w="55" w:type="dxa"/>
        <w:right w:w="55" w:type="dxa"/>
      </w:tblCellMar>
    </w:tblPr>
  </w:style>
  <w:style w:type="table" w:customStyle="1" w:styleId="60">
    <w:name w:val="_Style 72"/>
    <w:uiPriority w:val="0"/>
    <w:tblPr>
      <w:tblCellMar>
        <w:top w:w="55" w:type="dxa"/>
        <w:left w:w="55" w:type="dxa"/>
        <w:bottom w:w="55" w:type="dxa"/>
        <w:right w:w="55" w:type="dxa"/>
      </w:tblCellMar>
    </w:tblPr>
  </w:style>
  <w:style w:type="table" w:customStyle="1" w:styleId="61">
    <w:name w:val="_Style 73"/>
    <w:uiPriority w:val="0"/>
    <w:tblPr>
      <w:tblCellMar>
        <w:top w:w="55" w:type="dxa"/>
        <w:left w:w="55" w:type="dxa"/>
        <w:bottom w:w="55" w:type="dxa"/>
        <w:right w:w="55" w:type="dxa"/>
      </w:tblCellMar>
    </w:tblPr>
  </w:style>
  <w:style w:type="table" w:customStyle="1" w:styleId="62">
    <w:name w:val="_Style 74"/>
    <w:uiPriority w:val="0"/>
    <w:tblPr>
      <w:tblCellMar>
        <w:top w:w="55" w:type="dxa"/>
        <w:left w:w="55" w:type="dxa"/>
        <w:bottom w:w="55" w:type="dxa"/>
        <w:right w:w="55" w:type="dxa"/>
      </w:tblCellMar>
    </w:tblPr>
  </w:style>
  <w:style w:type="table" w:customStyle="1" w:styleId="63">
    <w:name w:val="_Style 75"/>
    <w:uiPriority w:val="0"/>
    <w:tblPr>
      <w:tblCellMar>
        <w:top w:w="55" w:type="dxa"/>
        <w:left w:w="55" w:type="dxa"/>
        <w:bottom w:w="55" w:type="dxa"/>
        <w:right w:w="55" w:type="dxa"/>
      </w:tblCellMar>
    </w:tblPr>
  </w:style>
  <w:style w:type="table" w:customStyle="1" w:styleId="64">
    <w:name w:val="_Style 76"/>
    <w:uiPriority w:val="0"/>
    <w:tblPr>
      <w:tblCellMar>
        <w:top w:w="55" w:type="dxa"/>
        <w:left w:w="55" w:type="dxa"/>
        <w:bottom w:w="55" w:type="dxa"/>
        <w:right w:w="55" w:type="dxa"/>
      </w:tblCellMar>
    </w:tblPr>
  </w:style>
  <w:style w:type="table" w:customStyle="1" w:styleId="65">
    <w:name w:val="_Style 77"/>
    <w:uiPriority w:val="0"/>
    <w:tblPr>
      <w:tblCellMar>
        <w:top w:w="55" w:type="dxa"/>
        <w:left w:w="55" w:type="dxa"/>
        <w:bottom w:w="55" w:type="dxa"/>
        <w:right w:w="55" w:type="dxa"/>
      </w:tblCellMar>
    </w:tblPr>
  </w:style>
  <w:style w:type="table" w:customStyle="1" w:styleId="66">
    <w:name w:val="_Style 78"/>
    <w:uiPriority w:val="0"/>
    <w:tblPr>
      <w:tblCellMar>
        <w:top w:w="55" w:type="dxa"/>
        <w:left w:w="55" w:type="dxa"/>
        <w:bottom w:w="55" w:type="dxa"/>
        <w:right w:w="55" w:type="dxa"/>
      </w:tblCellMar>
    </w:tblPr>
  </w:style>
  <w:style w:type="table" w:customStyle="1" w:styleId="67">
    <w:name w:val="_Style 79"/>
    <w:uiPriority w:val="0"/>
    <w:tblPr>
      <w:tblCellMar>
        <w:top w:w="55" w:type="dxa"/>
        <w:left w:w="55" w:type="dxa"/>
        <w:bottom w:w="55" w:type="dxa"/>
        <w:right w:w="55" w:type="dxa"/>
      </w:tblCellMar>
    </w:tblPr>
  </w:style>
  <w:style w:type="table" w:customStyle="1" w:styleId="68">
    <w:name w:val="_Style 80"/>
    <w:uiPriority w:val="0"/>
    <w:tblPr>
      <w:tblCellMar>
        <w:top w:w="55" w:type="dxa"/>
        <w:left w:w="55" w:type="dxa"/>
        <w:bottom w:w="55" w:type="dxa"/>
        <w:right w:w="55" w:type="dxa"/>
      </w:tblCellMar>
    </w:tblPr>
  </w:style>
  <w:style w:type="table" w:customStyle="1" w:styleId="69">
    <w:name w:val="_Style 81"/>
    <w:uiPriority w:val="0"/>
    <w:tblPr>
      <w:tblCellMar>
        <w:top w:w="55" w:type="dxa"/>
        <w:left w:w="55" w:type="dxa"/>
        <w:bottom w:w="55" w:type="dxa"/>
        <w:right w:w="55" w:type="dxa"/>
      </w:tblCellMar>
    </w:tblPr>
  </w:style>
  <w:style w:type="table" w:customStyle="1" w:styleId="70">
    <w:name w:val="_Style 82"/>
    <w:uiPriority w:val="0"/>
    <w:tblPr>
      <w:tblCellMar>
        <w:top w:w="55" w:type="dxa"/>
        <w:left w:w="55" w:type="dxa"/>
        <w:bottom w:w="55" w:type="dxa"/>
        <w:right w:w="55" w:type="dxa"/>
      </w:tblCellMar>
    </w:tblPr>
  </w:style>
  <w:style w:type="table" w:customStyle="1" w:styleId="71">
    <w:name w:val="_Style 83"/>
    <w:uiPriority w:val="0"/>
    <w:tblPr>
      <w:tblCellMar>
        <w:top w:w="55" w:type="dxa"/>
        <w:left w:w="55" w:type="dxa"/>
        <w:bottom w:w="55" w:type="dxa"/>
        <w:right w:w="55" w:type="dxa"/>
      </w:tblCellMar>
    </w:tblPr>
  </w:style>
  <w:style w:type="table" w:customStyle="1" w:styleId="72">
    <w:name w:val="_Style 84"/>
    <w:uiPriority w:val="0"/>
    <w:tblPr>
      <w:tblCellMar>
        <w:top w:w="55" w:type="dxa"/>
        <w:left w:w="55" w:type="dxa"/>
        <w:bottom w:w="55" w:type="dxa"/>
        <w:right w:w="55" w:type="dxa"/>
      </w:tblCellMar>
    </w:tblPr>
  </w:style>
  <w:style w:type="table" w:customStyle="1" w:styleId="73">
    <w:name w:val="_Style 85"/>
    <w:uiPriority w:val="0"/>
    <w:tblPr>
      <w:tblCellMar>
        <w:top w:w="55" w:type="dxa"/>
        <w:left w:w="55" w:type="dxa"/>
        <w:bottom w:w="55" w:type="dxa"/>
        <w:right w:w="55" w:type="dxa"/>
      </w:tblCellMar>
    </w:tblPr>
  </w:style>
  <w:style w:type="table" w:customStyle="1" w:styleId="74">
    <w:name w:val="_Style 86"/>
    <w:uiPriority w:val="0"/>
    <w:tblPr>
      <w:tblCellMar>
        <w:top w:w="55" w:type="dxa"/>
        <w:left w:w="55" w:type="dxa"/>
        <w:bottom w:w="55" w:type="dxa"/>
        <w:right w:w="5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Gn9QWpEavJF4eSWzUm08Tz7zBw==">AMUW2mUoYZozW679hTQZ+4bCL+/Z12xIkZPDYj8QujlyPHfvGDWFSI/g03qMIH3D51BLKgIYZ2s7UM6e4sqegdwCMA89t5PF4j3l0BaEamdwg9bREWJpb4eSvDRiG9kotutFla1P5zyT//hKi7TB5cOzT4Pw0TzBt+zDbhCviP9b+K4pJoVy02ynUE1uT462jJWXUsV7vnKXbGhkx9kNqmWdt0fSZVOLGaFfi21rmCkJ1g415heP1F4=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147</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dc:creator>ASUS</dc:creator>
  <cp:lastModifiedBy>thanh pham</cp:lastModifiedBy>
  <dcterms:modified xsi:type="dcterms:W3CDTF">2023-03-03T12:58:40Z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526BFE3A60C14D878BFE8EA80E851644</vt:lpwstr>
  </property>
</Properties>
</file>